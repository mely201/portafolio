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2EA77" w14:textId="77777777" w:rsidR="00D611FE" w:rsidRDefault="00263B94" w:rsidP="00B0253E">
      <w:pPr>
        <w:pStyle w:val="Fecha"/>
        <w:rPr>
          <w:rFonts w:cs="Times New Roman"/>
        </w:rPr>
      </w:pPr>
      <w:r>
        <w:rPr>
          <w:rFonts w:cs="Times New Roman"/>
          <w:noProof/>
        </w:rPr>
        <mc:AlternateContent>
          <mc:Choice Requires="wps">
            <w:drawing>
              <wp:anchor distT="0" distB="0" distL="114300" distR="114300" simplePos="0" relativeHeight="251653120" behindDoc="0" locked="0" layoutInCell="1" allowOverlap="1" wp14:anchorId="24BA0EF9" wp14:editId="6ED482B1">
                <wp:simplePos x="0" y="0"/>
                <wp:positionH relativeFrom="margin">
                  <wp:posOffset>-55245</wp:posOffset>
                </wp:positionH>
                <wp:positionV relativeFrom="paragraph">
                  <wp:posOffset>706755</wp:posOffset>
                </wp:positionV>
                <wp:extent cx="5343525" cy="1152525"/>
                <wp:effectExtent l="0" t="0" r="28575" b="28575"/>
                <wp:wrapNone/>
                <wp:docPr id="20" name="Cuadro de texto 20"/>
                <wp:cNvGraphicFramePr/>
                <a:graphic xmlns:a="http://schemas.openxmlformats.org/drawingml/2006/main">
                  <a:graphicData uri="http://schemas.microsoft.com/office/word/2010/wordprocessingShape">
                    <wps:wsp>
                      <wps:cNvSpPr txBox="1"/>
                      <wps:spPr>
                        <a:xfrm>
                          <a:off x="0" y="0"/>
                          <a:ext cx="5343525" cy="1152525"/>
                        </a:xfrm>
                        <a:prstGeom prst="rect">
                          <a:avLst/>
                        </a:prstGeom>
                        <a:ln/>
                        <a:effectLst>
                          <a:innerShdw blurRad="63500" dist="50800" dir="2700000">
                            <a:prstClr val="black">
                              <a:alpha val="50000"/>
                            </a:prstClr>
                          </a:innerShdw>
                        </a:effectLst>
                      </wps:spPr>
                      <wps:style>
                        <a:lnRef idx="2">
                          <a:schemeClr val="accent4"/>
                        </a:lnRef>
                        <a:fillRef idx="1">
                          <a:schemeClr val="lt1"/>
                        </a:fillRef>
                        <a:effectRef idx="0">
                          <a:schemeClr val="accent4"/>
                        </a:effectRef>
                        <a:fontRef idx="minor">
                          <a:schemeClr val="dk1"/>
                        </a:fontRef>
                      </wps:style>
                      <wps:txbx>
                        <w:txbxContent>
                          <w:p w14:paraId="216732CF" w14:textId="7DAAD52F" w:rsidR="00263B94" w:rsidRPr="004150A6" w:rsidRDefault="002B554A" w:rsidP="00D425DF">
                            <w:pPr>
                              <w:pStyle w:val="Prrafodelista"/>
                              <w:numPr>
                                <w:ilvl w:val="0"/>
                                <w:numId w:val="13"/>
                              </w:numPr>
                              <w:spacing w:before="120" w:after="120" w:line="480" w:lineRule="auto"/>
                              <w:jc w:val="both"/>
                              <w:rPr>
                                <w:rFonts w:ascii="Microsoft Sans Serif" w:hAnsi="Microsoft Sans Serif" w:cs="Microsoft Sans Serif"/>
                                <w:color w:val="auto"/>
                              </w:rPr>
                            </w:pPr>
                            <w:r w:rsidRPr="004150A6">
                              <w:rPr>
                                <w:rFonts w:ascii="Microsoft Sans Serif" w:hAnsi="Microsoft Sans Serif" w:cs="Microsoft Sans Serif"/>
                                <w:color w:val="auto"/>
                              </w:rPr>
                              <w:t>Proyectos académicos desarrollados a lo largo de su carrera.</w:t>
                            </w:r>
                          </w:p>
                          <w:p w14:paraId="128C00AF" w14:textId="202C1874" w:rsidR="00D425DF" w:rsidRPr="004150A6" w:rsidRDefault="002B554A" w:rsidP="00D425DF">
                            <w:pPr>
                              <w:pStyle w:val="Prrafodelista"/>
                              <w:numPr>
                                <w:ilvl w:val="0"/>
                                <w:numId w:val="13"/>
                              </w:numPr>
                              <w:spacing w:before="120" w:after="120" w:line="480" w:lineRule="auto"/>
                              <w:jc w:val="both"/>
                              <w:rPr>
                                <w:rFonts w:ascii="Microsoft Sans Serif" w:hAnsi="Microsoft Sans Serif" w:cs="Microsoft Sans Serif"/>
                                <w:color w:val="auto"/>
                              </w:rPr>
                            </w:pPr>
                            <w:r w:rsidRPr="004150A6">
                              <w:rPr>
                                <w:rFonts w:ascii="Microsoft Sans Serif" w:hAnsi="Microsoft Sans Serif" w:cs="Microsoft Sans Serif"/>
                                <w:color w:val="auto"/>
                              </w:rPr>
                              <w:t>Clase teórica Portafolio – Programa – Proyecto.</w:t>
                            </w:r>
                          </w:p>
                          <w:p w14:paraId="32C2B1A0" w14:textId="49FF49F2" w:rsidR="00D425DF" w:rsidRPr="004150A6" w:rsidRDefault="00D425DF" w:rsidP="00D425DF">
                            <w:pPr>
                              <w:pStyle w:val="Prrafodelista"/>
                              <w:numPr>
                                <w:ilvl w:val="0"/>
                                <w:numId w:val="13"/>
                              </w:numPr>
                              <w:spacing w:before="120" w:after="120" w:line="480" w:lineRule="auto"/>
                              <w:jc w:val="both"/>
                              <w:rPr>
                                <w:rFonts w:ascii="Microsoft Sans Serif" w:hAnsi="Microsoft Sans Serif" w:cs="Microsoft Sans Serif"/>
                                <w:color w:val="auto"/>
                              </w:rPr>
                            </w:pPr>
                            <w:r w:rsidRPr="004150A6">
                              <w:rPr>
                                <w:rFonts w:ascii="Microsoft Sans Serif" w:hAnsi="Microsoft Sans Serif" w:cs="Microsoft Sans Serif"/>
                                <w:color w:val="auto"/>
                              </w:rPr>
                              <w:t>Investigación complementaria del equipo de trabajo</w:t>
                            </w:r>
                            <w:r w:rsidR="000F7EA8" w:rsidRPr="004150A6">
                              <w:rPr>
                                <w:rFonts w:ascii="Microsoft Sans Serif" w:hAnsi="Microsoft Sans Serif" w:cs="Microsoft Sans Serif"/>
                                <w:color w:val="aut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BA0EF9" id="_x0000_t202" coordsize="21600,21600" o:spt="202" path="m,l,21600r21600,l21600,xe">
                <v:stroke joinstyle="miter"/>
                <v:path gradientshapeok="t" o:connecttype="rect"/>
              </v:shapetype>
              <v:shape id="Cuadro de texto 20" o:spid="_x0000_s1026" type="#_x0000_t202" style="position:absolute;margin-left:-4.35pt;margin-top:55.65pt;width:420.75pt;height:9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" fillcolor="white [3201]" strokecolor="#178dbb [3207]" strokeweight="1pt">
                <v:textbox>
                  <w:txbxContent>
                    <w:p w14:paraId="216732CF" w14:textId="7DAAD52F" w:rsidR="00263B94" w:rsidRPr="004150A6" w:rsidRDefault="002B554A" w:rsidP="00D425DF">
                      <w:pPr>
                        <w:pStyle w:val="Prrafodelista"/>
                        <w:numPr>
                          <w:ilvl w:val="0"/>
                          <w:numId w:val="13"/>
                        </w:numPr>
                        <w:spacing w:before="120" w:after="120" w:line="480" w:lineRule="auto"/>
                        <w:jc w:val="both"/>
                        <w:rPr>
                          <w:rFonts w:ascii="Microsoft Sans Serif" w:hAnsi="Microsoft Sans Serif" w:cs="Microsoft Sans Serif"/>
                          <w:color w:val="auto"/>
                        </w:rPr>
                      </w:pPr>
                      <w:r w:rsidRPr="004150A6">
                        <w:rPr>
                          <w:rFonts w:ascii="Microsoft Sans Serif" w:hAnsi="Microsoft Sans Serif" w:cs="Microsoft Sans Serif"/>
                          <w:color w:val="auto"/>
                        </w:rPr>
                        <w:t>Proyectos académicos desarrollados a lo largo de su carrera.</w:t>
                      </w:r>
                    </w:p>
                    <w:p w14:paraId="128C00AF" w14:textId="202C1874" w:rsidR="00D425DF" w:rsidRPr="004150A6" w:rsidRDefault="002B554A" w:rsidP="00D425DF">
                      <w:pPr>
                        <w:pStyle w:val="Prrafodelista"/>
                        <w:numPr>
                          <w:ilvl w:val="0"/>
                          <w:numId w:val="13"/>
                        </w:numPr>
                        <w:spacing w:before="120" w:after="120" w:line="480" w:lineRule="auto"/>
                        <w:jc w:val="both"/>
                        <w:rPr>
                          <w:rFonts w:ascii="Microsoft Sans Serif" w:hAnsi="Microsoft Sans Serif" w:cs="Microsoft Sans Serif"/>
                          <w:color w:val="auto"/>
                        </w:rPr>
                      </w:pPr>
                      <w:r w:rsidRPr="004150A6">
                        <w:rPr>
                          <w:rFonts w:ascii="Microsoft Sans Serif" w:hAnsi="Microsoft Sans Serif" w:cs="Microsoft Sans Serif"/>
                          <w:color w:val="auto"/>
                        </w:rPr>
                        <w:t>Clase teórica Portafolio – Programa – Proyecto.</w:t>
                      </w:r>
                    </w:p>
                    <w:p w14:paraId="32C2B1A0" w14:textId="49FF49F2" w:rsidR="00D425DF" w:rsidRPr="004150A6" w:rsidRDefault="00D425DF" w:rsidP="00D425DF">
                      <w:pPr>
                        <w:pStyle w:val="Prrafodelista"/>
                        <w:numPr>
                          <w:ilvl w:val="0"/>
                          <w:numId w:val="13"/>
                        </w:numPr>
                        <w:spacing w:before="120" w:after="120" w:line="480" w:lineRule="auto"/>
                        <w:jc w:val="both"/>
                        <w:rPr>
                          <w:rFonts w:ascii="Microsoft Sans Serif" w:hAnsi="Microsoft Sans Serif" w:cs="Microsoft Sans Serif"/>
                          <w:color w:val="auto"/>
                        </w:rPr>
                      </w:pPr>
                      <w:r w:rsidRPr="004150A6">
                        <w:rPr>
                          <w:rFonts w:ascii="Microsoft Sans Serif" w:hAnsi="Microsoft Sans Serif" w:cs="Microsoft Sans Serif"/>
                          <w:color w:val="auto"/>
                        </w:rPr>
                        <w:t>Investigación complementaria del equipo de trabajo</w:t>
                      </w:r>
                      <w:r w:rsidR="000F7EA8" w:rsidRPr="004150A6">
                        <w:rPr>
                          <w:rFonts w:ascii="Microsoft Sans Serif" w:hAnsi="Microsoft Sans Serif" w:cs="Microsoft Sans Serif"/>
                          <w:color w:val="auto"/>
                        </w:rPr>
                        <w:t>.</w:t>
                      </w:r>
                    </w:p>
                  </w:txbxContent>
                </v:textbox>
                <w10:wrap anchorx="margin"/>
              </v:shape>
            </w:pict>
          </mc:Fallback>
        </mc:AlternateContent>
      </w:r>
      <w:r>
        <w:rPr>
          <w:rFonts w:cs="Times New Roman"/>
          <w:noProof/>
        </w:rPr>
        <mc:AlternateContent>
          <mc:Choice Requires="wps">
            <w:drawing>
              <wp:anchor distT="0" distB="0" distL="114300" distR="114300" simplePos="0" relativeHeight="251651072" behindDoc="0" locked="0" layoutInCell="1" allowOverlap="1" wp14:anchorId="0F6EFE06" wp14:editId="69A6B4F6">
                <wp:simplePos x="0" y="0"/>
                <wp:positionH relativeFrom="column">
                  <wp:posOffset>-171450</wp:posOffset>
                </wp:positionH>
                <wp:positionV relativeFrom="paragraph">
                  <wp:posOffset>153670</wp:posOffset>
                </wp:positionV>
                <wp:extent cx="5638800" cy="504825"/>
                <wp:effectExtent l="57150" t="57150" r="133350" b="142875"/>
                <wp:wrapNone/>
                <wp:docPr id="18" name="Cuadro de texto 18"/>
                <wp:cNvGraphicFramePr/>
                <a:graphic xmlns:a="http://schemas.openxmlformats.org/drawingml/2006/main">
                  <a:graphicData uri="http://schemas.microsoft.com/office/word/2010/wordprocessingShape">
                    <wps:wsp>
                      <wps:cNvSpPr txBox="1"/>
                      <wps:spPr>
                        <a:xfrm>
                          <a:off x="0" y="0"/>
                          <a:ext cx="5638800" cy="504825"/>
                        </a:xfrm>
                        <a:prstGeom prst="rect">
                          <a:avLst/>
                        </a:prstGeom>
                        <a:ln/>
                        <a:effectLst>
                          <a:outerShdw blurRad="50800" dist="38100" dir="2700000" algn="tl" rotWithShape="0">
                            <a:prstClr val="black">
                              <a:alpha val="40000"/>
                            </a:prstClr>
                          </a:outerShdw>
                        </a:effectLst>
                        <a:scene3d>
                          <a:camera prst="perspectiveFront"/>
                          <a:lightRig rig="threePt" dir="t"/>
                        </a:scene3d>
                      </wps:spPr>
                      <wps:style>
                        <a:lnRef idx="3">
                          <a:schemeClr val="lt1"/>
                        </a:lnRef>
                        <a:fillRef idx="1">
                          <a:schemeClr val="accent4"/>
                        </a:fillRef>
                        <a:effectRef idx="1">
                          <a:schemeClr val="accent4"/>
                        </a:effectRef>
                        <a:fontRef idx="minor">
                          <a:schemeClr val="lt1"/>
                        </a:fontRef>
                      </wps:style>
                      <wps:txbx>
                        <w:txbxContent>
                          <w:p w14:paraId="3339CB21" w14:textId="77777777" w:rsidR="00263B94" w:rsidRPr="00263B94" w:rsidRDefault="00263B94" w:rsidP="00263B94">
                            <w:pPr>
                              <w:spacing w:before="120" w:after="120" w:line="360" w:lineRule="auto"/>
                              <w:rPr>
                                <w:rFonts w:ascii="Microsoft Sans Serif" w:hAnsi="Microsoft Sans Serif" w:cs="Microsoft Sans Serif"/>
                                <w:b/>
                                <w:color w:val="FFFFFF" w:themeColor="background1"/>
                                <w:sz w:val="24"/>
                                <w:szCs w:val="24"/>
                              </w:rPr>
                            </w:pPr>
                            <w:r w:rsidRPr="00263B94">
                              <w:rPr>
                                <w:rFonts w:ascii="Microsoft Sans Serif" w:hAnsi="Microsoft Sans Serif" w:cs="Microsoft Sans Serif"/>
                                <w:b/>
                                <w:color w:val="FFFFFF" w:themeColor="background1"/>
                                <w:sz w:val="24"/>
                                <w:szCs w:val="24"/>
                              </w:rPr>
                              <w:t>Material Formativo de Partida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EFE06" id="Cuadro de texto 18" o:spid="_x0000_s1027" type="#_x0000_t202" style="position:absolute;margin-left:-13.5pt;margin-top:12.1pt;width:444pt;height:39.7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" fillcolor="#178dbb [3207]" strokecolor="white [3201]" strokeweight="1.5pt">
                <v:shadow on="t" color="black" opacity="26214f" origin="-.5,-.5" offset=".74836mm,.74836mm"/>
                <v:textbox>
                  <w:txbxContent>
                    <w:p w14:paraId="3339CB21" w14:textId="77777777" w:rsidR="00263B94" w:rsidRPr="00263B94" w:rsidRDefault="00263B94" w:rsidP="00263B94">
                      <w:pPr>
                        <w:spacing w:before="120" w:after="120" w:line="360" w:lineRule="auto"/>
                        <w:rPr>
                          <w:rFonts w:ascii="Microsoft Sans Serif" w:hAnsi="Microsoft Sans Serif" w:cs="Microsoft Sans Serif"/>
                          <w:b/>
                          <w:color w:val="FFFFFF" w:themeColor="background1"/>
                          <w:sz w:val="24"/>
                          <w:szCs w:val="24"/>
                        </w:rPr>
                      </w:pPr>
                      <w:r w:rsidRPr="00263B94">
                        <w:rPr>
                          <w:rFonts w:ascii="Microsoft Sans Serif" w:hAnsi="Microsoft Sans Serif" w:cs="Microsoft Sans Serif"/>
                          <w:b/>
                          <w:color w:val="FFFFFF" w:themeColor="background1"/>
                          <w:sz w:val="24"/>
                          <w:szCs w:val="24"/>
                        </w:rPr>
                        <w:t>Material Formativo de Partida</w:t>
                      </w:r>
                    </w:p>
                  </w:txbxContent>
                </v:textbox>
              </v:shape>
            </w:pict>
          </mc:Fallback>
        </mc:AlternateContent>
      </w:r>
      <w:r>
        <w:rPr>
          <w:rFonts w:cs="Times New Roman"/>
        </w:rPr>
        <w:br w:type="textWrapping" w:clear="all"/>
      </w:r>
    </w:p>
    <w:p w14:paraId="1C99BC16" w14:textId="77777777" w:rsidR="00B0253E" w:rsidRDefault="00B0253E" w:rsidP="00B0253E">
      <w:pPr>
        <w:ind w:firstLine="720"/>
      </w:pPr>
    </w:p>
    <w:p w14:paraId="50D15E33" w14:textId="77777777" w:rsidR="00263B94" w:rsidRPr="00263B94" w:rsidRDefault="00263B94" w:rsidP="00263B94"/>
    <w:p w14:paraId="0B17ABF0" w14:textId="59180FD1" w:rsidR="00263B94" w:rsidRPr="00263B94" w:rsidRDefault="00D425DF" w:rsidP="00263B94">
      <w:r>
        <w:rPr>
          <w:noProof/>
        </w:rPr>
        <mc:AlternateContent>
          <mc:Choice Requires="wpg">
            <w:drawing>
              <wp:anchor distT="0" distB="0" distL="114300" distR="114300" simplePos="0" relativeHeight="251657216" behindDoc="0" locked="0" layoutInCell="1" allowOverlap="1" wp14:anchorId="2C9C4FB5" wp14:editId="2D575308">
                <wp:simplePos x="0" y="0"/>
                <wp:positionH relativeFrom="column">
                  <wp:posOffset>-207645</wp:posOffset>
                </wp:positionH>
                <wp:positionV relativeFrom="paragraph">
                  <wp:posOffset>225425</wp:posOffset>
                </wp:positionV>
                <wp:extent cx="5638800" cy="1409700"/>
                <wp:effectExtent l="57150" t="57150" r="133350" b="19050"/>
                <wp:wrapNone/>
                <wp:docPr id="2" name="Grupo 2"/>
                <wp:cNvGraphicFramePr/>
                <a:graphic xmlns:a="http://schemas.openxmlformats.org/drawingml/2006/main">
                  <a:graphicData uri="http://schemas.microsoft.com/office/word/2010/wordprocessingGroup">
                    <wpg:wgp>
                      <wpg:cNvGrpSpPr/>
                      <wpg:grpSpPr>
                        <a:xfrm>
                          <a:off x="0" y="0"/>
                          <a:ext cx="5638800" cy="1409700"/>
                          <a:chOff x="0" y="0"/>
                          <a:chExt cx="5638800" cy="1409700"/>
                        </a:xfrm>
                      </wpg:grpSpPr>
                      <wps:wsp>
                        <wps:cNvPr id="21" name="Cuadro de texto 21"/>
                        <wps:cNvSpPr txBox="1"/>
                        <wps:spPr>
                          <a:xfrm>
                            <a:off x="0" y="0"/>
                            <a:ext cx="5638800" cy="504825"/>
                          </a:xfrm>
                          <a:prstGeom prst="rect">
                            <a:avLst/>
                          </a:prstGeom>
                          <a:ln/>
                          <a:effectLst>
                            <a:outerShdw blurRad="50800" dist="38100" dir="2700000" algn="tl" rotWithShape="0">
                              <a:prstClr val="black">
                                <a:alpha val="40000"/>
                              </a:prstClr>
                            </a:outerShdw>
                          </a:effectLst>
                          <a:scene3d>
                            <a:camera prst="perspectiveFront"/>
                            <a:lightRig rig="threePt" dir="t"/>
                          </a:scene3d>
                        </wps:spPr>
                        <wps:style>
                          <a:lnRef idx="3">
                            <a:schemeClr val="lt1"/>
                          </a:lnRef>
                          <a:fillRef idx="1">
                            <a:schemeClr val="accent4"/>
                          </a:fillRef>
                          <a:effectRef idx="1">
                            <a:schemeClr val="accent4"/>
                          </a:effectRef>
                          <a:fontRef idx="minor">
                            <a:schemeClr val="lt1"/>
                          </a:fontRef>
                        </wps:style>
                        <wps:txbx>
                          <w:txbxContent>
                            <w:p w14:paraId="68E5C826" w14:textId="6FFCFD4F" w:rsidR="00F7030C" w:rsidRPr="00263B94" w:rsidRDefault="00B57877" w:rsidP="00F7030C">
                              <w:pPr>
                                <w:spacing w:before="120" w:after="120" w:line="360" w:lineRule="auto"/>
                                <w:rPr>
                                  <w:rFonts w:ascii="Microsoft Sans Serif" w:hAnsi="Microsoft Sans Serif" w:cs="Microsoft Sans Serif"/>
                                  <w:b/>
                                  <w:color w:val="FFFFFF" w:themeColor="background1"/>
                                  <w:sz w:val="24"/>
                                  <w:szCs w:val="24"/>
                                </w:rPr>
                              </w:pPr>
                              <w:r>
                                <w:rPr>
                                  <w:rFonts w:ascii="Microsoft Sans Serif" w:hAnsi="Microsoft Sans Serif" w:cs="Microsoft Sans Serif"/>
                                  <w:b/>
                                  <w:color w:val="FFFFFF" w:themeColor="background1"/>
                                  <w:sz w:val="24"/>
                                  <w:szCs w:val="24"/>
                                </w:rPr>
                                <w:t>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14300" y="495300"/>
                            <a:ext cx="5343525" cy="914400"/>
                          </a:xfrm>
                          <a:prstGeom prst="rect">
                            <a:avLst/>
                          </a:prstGeom>
                          <a:ln/>
                          <a:effectLst>
                            <a:innerShdw blurRad="63500" dist="50800" dir="2700000">
                              <a:prstClr val="black">
                                <a:alpha val="50000"/>
                              </a:prstClr>
                            </a:innerShdw>
                          </a:effectLst>
                        </wps:spPr>
                        <wps:style>
                          <a:lnRef idx="2">
                            <a:schemeClr val="accent4"/>
                          </a:lnRef>
                          <a:fillRef idx="1">
                            <a:schemeClr val="lt1"/>
                          </a:fillRef>
                          <a:effectRef idx="0">
                            <a:schemeClr val="accent4"/>
                          </a:effectRef>
                          <a:fontRef idx="minor">
                            <a:schemeClr val="dk1"/>
                          </a:fontRef>
                        </wps:style>
                        <wps:txbx>
                          <w:txbxContent>
                            <w:p w14:paraId="7E98409A" w14:textId="4A8FFEBB" w:rsidR="00E14B5F" w:rsidRDefault="004729BD" w:rsidP="004729BD">
                              <w:pPr>
                                <w:spacing w:before="120" w:after="120" w:line="360" w:lineRule="auto"/>
                                <w:jc w:val="both"/>
                                <w:rPr>
                                  <w:rFonts w:ascii="Microsoft Sans Serif" w:hAnsi="Microsoft Sans Serif" w:cs="Microsoft Sans Serif"/>
                                  <w:color w:val="auto"/>
                                </w:rPr>
                              </w:pPr>
                              <w:r>
                                <w:rPr>
                                  <w:rFonts w:ascii="Microsoft Sans Serif" w:hAnsi="Microsoft Sans Serif" w:cs="Microsoft Sans Serif"/>
                                  <w:color w:val="auto"/>
                                </w:rPr>
                                <w:t xml:space="preserve">Hacer </w:t>
                              </w:r>
                              <w:r w:rsidRPr="004729BD">
                                <w:rPr>
                                  <w:rFonts w:ascii="Microsoft Sans Serif" w:hAnsi="Microsoft Sans Serif" w:cs="Microsoft Sans Serif"/>
                                  <w:color w:val="auto"/>
                                </w:rPr>
                                <w:t>uso de</w:t>
                              </w:r>
                              <w:r>
                                <w:rPr>
                                  <w:rFonts w:ascii="Microsoft Sans Serif" w:hAnsi="Microsoft Sans Serif" w:cs="Microsoft Sans Serif"/>
                                  <w:color w:val="auto"/>
                                </w:rPr>
                                <w:t xml:space="preserve"> un gestor de contenido (Joomla, Wordpress) </w:t>
                              </w:r>
                              <w:r w:rsidRPr="004729BD">
                                <w:rPr>
                                  <w:rFonts w:ascii="Microsoft Sans Serif" w:hAnsi="Microsoft Sans Serif" w:cs="Microsoft Sans Serif"/>
                                  <w:color w:val="auto"/>
                                </w:rPr>
                                <w:t>para crear un portafolio</w:t>
                              </w:r>
                              <w:r w:rsidR="00F6087E">
                                <w:rPr>
                                  <w:rFonts w:ascii="Microsoft Sans Serif" w:hAnsi="Microsoft Sans Serif" w:cs="Microsoft Sans Serif"/>
                                  <w:color w:val="auto"/>
                                </w:rPr>
                                <w:t xml:space="preserve"> profesional </w:t>
                              </w:r>
                              <w:r w:rsidRPr="004729BD">
                                <w:rPr>
                                  <w:rFonts w:ascii="Microsoft Sans Serif" w:hAnsi="Microsoft Sans Serif" w:cs="Microsoft Sans Serif"/>
                                  <w:color w:val="auto"/>
                                </w:rPr>
                                <w:t>que muestre</w:t>
                              </w:r>
                              <w:r w:rsidR="00F6087E">
                                <w:rPr>
                                  <w:rFonts w:ascii="Microsoft Sans Serif" w:hAnsi="Microsoft Sans Serif" w:cs="Microsoft Sans Serif"/>
                                  <w:color w:val="auto"/>
                                </w:rPr>
                                <w:t xml:space="preserve"> sus habilidades en el desarrollo de </w:t>
                              </w:r>
                              <w:r w:rsidRPr="004729BD">
                                <w:rPr>
                                  <w:rFonts w:ascii="Microsoft Sans Serif" w:hAnsi="Microsoft Sans Serif" w:cs="Microsoft Sans Serif"/>
                                  <w:color w:val="auto"/>
                                </w:rPr>
                                <w:t xml:space="preserve">proyectos </w:t>
                              </w:r>
                              <w:r w:rsidR="00F6087E">
                                <w:rPr>
                                  <w:rFonts w:ascii="Microsoft Sans Serif" w:hAnsi="Microsoft Sans Serif" w:cs="Microsoft Sans Serif"/>
                                  <w:color w:val="auto"/>
                                </w:rPr>
                                <w:t xml:space="preserve">informáticos creados </w:t>
                              </w:r>
                              <w:r w:rsidR="004150A6">
                                <w:rPr>
                                  <w:rFonts w:ascii="Microsoft Sans Serif" w:hAnsi="Microsoft Sans Serif" w:cs="Microsoft Sans Serif"/>
                                  <w:color w:val="auto"/>
                                </w:rPr>
                                <w:t xml:space="preserve">a lo largo </w:t>
                              </w:r>
                              <w:r w:rsidRPr="004729BD">
                                <w:rPr>
                                  <w:rFonts w:ascii="Microsoft Sans Serif" w:hAnsi="Microsoft Sans Serif" w:cs="Microsoft Sans Serif"/>
                                  <w:color w:val="auto"/>
                                </w:rPr>
                                <w:t xml:space="preserve">de </w:t>
                              </w:r>
                              <w:r w:rsidR="004150A6">
                                <w:rPr>
                                  <w:rFonts w:ascii="Microsoft Sans Serif" w:hAnsi="Microsoft Sans Serif" w:cs="Microsoft Sans Serif"/>
                                  <w:color w:val="auto"/>
                                </w:rPr>
                                <w:t xml:space="preserve">su carrera de </w:t>
                              </w:r>
                              <w:r w:rsidRPr="004729BD">
                                <w:rPr>
                                  <w:rFonts w:ascii="Microsoft Sans Serif" w:hAnsi="Microsoft Sans Serif" w:cs="Microsoft Sans Serif"/>
                                  <w:color w:val="auto"/>
                                </w:rPr>
                                <w:t>una forma eficiente y responsable</w:t>
                              </w:r>
                              <w:r>
                                <w:rPr>
                                  <w:rFonts w:ascii="Microsoft Sans Serif" w:hAnsi="Microsoft Sans Serif" w:cs="Microsoft Sans Serif"/>
                                  <w:color w:val="aut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C9C4FB5" id="Grupo 2" o:spid="_x0000_s1028" style="position:absolute;margin-left:-16.35pt;margin-top:17.75pt;width:444pt;height:111pt;z-index:251657216;mso-height-relative:margin" coordsize="56388,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">
                <v:shape id="Cuadro de texto 21" o:spid="_x0000_s1029" type="#_x0000_t202" style="position:absolute;width:5638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" fillcolor="#178dbb [3207]" strokecolor="white [3201]" strokeweight="1.5pt">
                  <v:shadow on="t" color="black" opacity="26214f" origin="-.5,-.5" offset=".74836mm,.74836mm"/>
                  <v:textbox>
                    <w:txbxContent>
                      <w:p w14:paraId="68E5C826" w14:textId="6FFCFD4F" w:rsidR="00F7030C" w:rsidRPr="00263B94" w:rsidRDefault="00B57877" w:rsidP="00F7030C">
                        <w:pPr>
                          <w:spacing w:before="120" w:after="120" w:line="360" w:lineRule="auto"/>
                          <w:rPr>
                            <w:rFonts w:ascii="Microsoft Sans Serif" w:hAnsi="Microsoft Sans Serif" w:cs="Microsoft Sans Serif"/>
                            <w:b/>
                            <w:color w:val="FFFFFF" w:themeColor="background1"/>
                            <w:sz w:val="24"/>
                            <w:szCs w:val="24"/>
                          </w:rPr>
                        </w:pPr>
                        <w:r>
                          <w:rPr>
                            <w:rFonts w:ascii="Microsoft Sans Serif" w:hAnsi="Microsoft Sans Serif" w:cs="Microsoft Sans Serif"/>
                            <w:b/>
                            <w:color w:val="FFFFFF" w:themeColor="background1"/>
                            <w:sz w:val="24"/>
                            <w:szCs w:val="24"/>
                          </w:rPr>
                          <w:t>Proyecto</w:t>
                        </w:r>
                      </w:p>
                    </w:txbxContent>
                  </v:textbox>
                </v:shape>
                <v:shape id="Cuadro de texto 22" o:spid="_x0000_s1030" type="#_x0000_t202" style="position:absolute;left:1143;top:4953;width:5343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" fillcolor="white [3201]" strokecolor="#178dbb [3207]" strokeweight="1pt">
                  <v:textbox>
                    <w:txbxContent>
                      <w:p w14:paraId="7E98409A" w14:textId="4A8FFEBB" w:rsidR="00E14B5F" w:rsidRDefault="004729BD" w:rsidP="004729BD">
                        <w:pPr>
                          <w:spacing w:before="120" w:after="120" w:line="360" w:lineRule="auto"/>
                          <w:jc w:val="both"/>
                          <w:rPr>
                            <w:rFonts w:ascii="Microsoft Sans Serif" w:hAnsi="Microsoft Sans Serif" w:cs="Microsoft Sans Serif"/>
                            <w:color w:val="auto"/>
                          </w:rPr>
                        </w:pPr>
                        <w:r>
                          <w:rPr>
                            <w:rFonts w:ascii="Microsoft Sans Serif" w:hAnsi="Microsoft Sans Serif" w:cs="Microsoft Sans Serif"/>
                            <w:color w:val="auto"/>
                          </w:rPr>
                          <w:t xml:space="preserve">Hacer </w:t>
                        </w:r>
                        <w:r w:rsidRPr="004729BD">
                          <w:rPr>
                            <w:rFonts w:ascii="Microsoft Sans Serif" w:hAnsi="Microsoft Sans Serif" w:cs="Microsoft Sans Serif"/>
                            <w:color w:val="auto"/>
                          </w:rPr>
                          <w:t>uso de</w:t>
                        </w:r>
                        <w:r>
                          <w:rPr>
                            <w:rFonts w:ascii="Microsoft Sans Serif" w:hAnsi="Microsoft Sans Serif" w:cs="Microsoft Sans Serif"/>
                            <w:color w:val="auto"/>
                          </w:rPr>
                          <w:t xml:space="preserve"> un gestor de contenido (Joomla, Wordpress) </w:t>
                        </w:r>
                        <w:r w:rsidRPr="004729BD">
                          <w:rPr>
                            <w:rFonts w:ascii="Microsoft Sans Serif" w:hAnsi="Microsoft Sans Serif" w:cs="Microsoft Sans Serif"/>
                            <w:color w:val="auto"/>
                          </w:rPr>
                          <w:t>para crear un portafolio</w:t>
                        </w:r>
                        <w:r w:rsidR="00F6087E">
                          <w:rPr>
                            <w:rFonts w:ascii="Microsoft Sans Serif" w:hAnsi="Microsoft Sans Serif" w:cs="Microsoft Sans Serif"/>
                            <w:color w:val="auto"/>
                          </w:rPr>
                          <w:t xml:space="preserve"> profesional </w:t>
                        </w:r>
                        <w:r w:rsidRPr="004729BD">
                          <w:rPr>
                            <w:rFonts w:ascii="Microsoft Sans Serif" w:hAnsi="Microsoft Sans Serif" w:cs="Microsoft Sans Serif"/>
                            <w:color w:val="auto"/>
                          </w:rPr>
                          <w:t>que muestre</w:t>
                        </w:r>
                        <w:r w:rsidR="00F6087E">
                          <w:rPr>
                            <w:rFonts w:ascii="Microsoft Sans Serif" w:hAnsi="Microsoft Sans Serif" w:cs="Microsoft Sans Serif"/>
                            <w:color w:val="auto"/>
                          </w:rPr>
                          <w:t xml:space="preserve"> sus habilidades en el desarrollo de </w:t>
                        </w:r>
                        <w:r w:rsidRPr="004729BD">
                          <w:rPr>
                            <w:rFonts w:ascii="Microsoft Sans Serif" w:hAnsi="Microsoft Sans Serif" w:cs="Microsoft Sans Serif"/>
                            <w:color w:val="auto"/>
                          </w:rPr>
                          <w:t xml:space="preserve">proyectos </w:t>
                        </w:r>
                        <w:r w:rsidR="00F6087E">
                          <w:rPr>
                            <w:rFonts w:ascii="Microsoft Sans Serif" w:hAnsi="Microsoft Sans Serif" w:cs="Microsoft Sans Serif"/>
                            <w:color w:val="auto"/>
                          </w:rPr>
                          <w:t xml:space="preserve">informáticos creados </w:t>
                        </w:r>
                        <w:r w:rsidR="004150A6">
                          <w:rPr>
                            <w:rFonts w:ascii="Microsoft Sans Serif" w:hAnsi="Microsoft Sans Serif" w:cs="Microsoft Sans Serif"/>
                            <w:color w:val="auto"/>
                          </w:rPr>
                          <w:t xml:space="preserve">a lo largo </w:t>
                        </w:r>
                        <w:r w:rsidRPr="004729BD">
                          <w:rPr>
                            <w:rFonts w:ascii="Microsoft Sans Serif" w:hAnsi="Microsoft Sans Serif" w:cs="Microsoft Sans Serif"/>
                            <w:color w:val="auto"/>
                          </w:rPr>
                          <w:t xml:space="preserve">de </w:t>
                        </w:r>
                        <w:r w:rsidR="004150A6">
                          <w:rPr>
                            <w:rFonts w:ascii="Microsoft Sans Serif" w:hAnsi="Microsoft Sans Serif" w:cs="Microsoft Sans Serif"/>
                            <w:color w:val="auto"/>
                          </w:rPr>
                          <w:t xml:space="preserve">su carrera de </w:t>
                        </w:r>
                        <w:r w:rsidRPr="004729BD">
                          <w:rPr>
                            <w:rFonts w:ascii="Microsoft Sans Serif" w:hAnsi="Microsoft Sans Serif" w:cs="Microsoft Sans Serif"/>
                            <w:color w:val="auto"/>
                          </w:rPr>
                          <w:t>una forma eficiente y responsable</w:t>
                        </w:r>
                        <w:r>
                          <w:rPr>
                            <w:rFonts w:ascii="Microsoft Sans Serif" w:hAnsi="Microsoft Sans Serif" w:cs="Microsoft Sans Serif"/>
                            <w:color w:val="auto"/>
                          </w:rPr>
                          <w:t>.</w:t>
                        </w:r>
                      </w:p>
                    </w:txbxContent>
                  </v:textbox>
                </v:shape>
              </v:group>
            </w:pict>
          </mc:Fallback>
        </mc:AlternateContent>
      </w:r>
    </w:p>
    <w:p w14:paraId="262BCEC3" w14:textId="0FAC1E6E" w:rsidR="00263B94" w:rsidRPr="00263B94" w:rsidRDefault="00263B94" w:rsidP="00263B94"/>
    <w:p w14:paraId="79A7C7A2" w14:textId="2F7C95D6" w:rsidR="00263B94" w:rsidRPr="00263B94" w:rsidRDefault="00263B94" w:rsidP="00263B94"/>
    <w:p w14:paraId="34A285EB" w14:textId="77777777" w:rsidR="00263B94" w:rsidRPr="00263B94" w:rsidRDefault="00263B94" w:rsidP="00263B94"/>
    <w:p w14:paraId="59F849C8" w14:textId="77777777" w:rsidR="00263B94" w:rsidRPr="00263B94" w:rsidRDefault="00263B94" w:rsidP="00263B94"/>
    <w:p w14:paraId="25336D74" w14:textId="77777777" w:rsidR="00263B94" w:rsidRPr="00263B94" w:rsidRDefault="00263B94" w:rsidP="00263B94"/>
    <w:p w14:paraId="40FAAEEB" w14:textId="6924D3B9" w:rsidR="004729BD" w:rsidRDefault="004729BD">
      <w:r>
        <w:br w:type="page"/>
      </w:r>
    </w:p>
    <w:p w14:paraId="1D504465" w14:textId="2CF2E946" w:rsidR="00D425DF" w:rsidRDefault="00D425DF">
      <w:r>
        <w:rPr>
          <w:noProof/>
        </w:rPr>
        <w:lastRenderedPageBreak/>
        <mc:AlternateContent>
          <mc:Choice Requires="wpg">
            <w:drawing>
              <wp:anchor distT="0" distB="0" distL="114300" distR="114300" simplePos="0" relativeHeight="251665408" behindDoc="0" locked="0" layoutInCell="1" allowOverlap="1" wp14:anchorId="78A420DC" wp14:editId="34C71BDE">
                <wp:simplePos x="0" y="0"/>
                <wp:positionH relativeFrom="page">
                  <wp:align>center</wp:align>
                </wp:positionH>
                <wp:positionV relativeFrom="paragraph">
                  <wp:posOffset>115570</wp:posOffset>
                </wp:positionV>
                <wp:extent cx="5638800" cy="1590675"/>
                <wp:effectExtent l="57150" t="57150" r="133350" b="28575"/>
                <wp:wrapNone/>
                <wp:docPr id="29" name="Grupo 29"/>
                <wp:cNvGraphicFramePr/>
                <a:graphic xmlns:a="http://schemas.openxmlformats.org/drawingml/2006/main">
                  <a:graphicData uri="http://schemas.microsoft.com/office/word/2010/wordprocessingGroup">
                    <wpg:wgp>
                      <wpg:cNvGrpSpPr/>
                      <wpg:grpSpPr>
                        <a:xfrm>
                          <a:off x="0" y="0"/>
                          <a:ext cx="5638800" cy="1590675"/>
                          <a:chOff x="0" y="0"/>
                          <a:chExt cx="5638800" cy="1590675"/>
                        </a:xfrm>
                      </wpg:grpSpPr>
                      <wps:wsp>
                        <wps:cNvPr id="26" name="Cuadro de texto 26"/>
                        <wps:cNvSpPr txBox="1"/>
                        <wps:spPr>
                          <a:xfrm>
                            <a:off x="0" y="0"/>
                            <a:ext cx="5638800" cy="504825"/>
                          </a:xfrm>
                          <a:prstGeom prst="rect">
                            <a:avLst/>
                          </a:prstGeom>
                          <a:ln/>
                          <a:effectLst>
                            <a:outerShdw blurRad="50800" dist="38100" dir="2700000" algn="tl" rotWithShape="0">
                              <a:prstClr val="black">
                                <a:alpha val="40000"/>
                              </a:prstClr>
                            </a:outerShdw>
                          </a:effectLst>
                          <a:scene3d>
                            <a:camera prst="perspectiveFront"/>
                            <a:lightRig rig="threePt" dir="t"/>
                          </a:scene3d>
                        </wps:spPr>
                        <wps:style>
                          <a:lnRef idx="3">
                            <a:schemeClr val="lt1"/>
                          </a:lnRef>
                          <a:fillRef idx="1">
                            <a:schemeClr val="accent4"/>
                          </a:fillRef>
                          <a:effectRef idx="1">
                            <a:schemeClr val="accent4"/>
                          </a:effectRef>
                          <a:fontRef idx="minor">
                            <a:schemeClr val="lt1"/>
                          </a:fontRef>
                        </wps:style>
                        <wps:txbx>
                          <w:txbxContent>
                            <w:p w14:paraId="6076F5F6" w14:textId="77777777" w:rsidR="00E02208" w:rsidRPr="00263B94" w:rsidRDefault="00E02208" w:rsidP="00E02208">
                              <w:pPr>
                                <w:spacing w:before="120" w:after="120" w:line="360" w:lineRule="auto"/>
                                <w:rPr>
                                  <w:rFonts w:ascii="Microsoft Sans Serif" w:hAnsi="Microsoft Sans Serif" w:cs="Microsoft Sans Serif"/>
                                  <w:b/>
                                  <w:color w:val="FFFFFF" w:themeColor="background1"/>
                                  <w:sz w:val="24"/>
                                  <w:szCs w:val="24"/>
                                </w:rPr>
                              </w:pPr>
                              <w:r>
                                <w:rPr>
                                  <w:rFonts w:ascii="Microsoft Sans Serif" w:hAnsi="Microsoft Sans Serif" w:cs="Microsoft Sans Serif"/>
                                  <w:b/>
                                  <w:color w:val="FFFFFF" w:themeColor="background1"/>
                                  <w:sz w:val="24"/>
                                  <w:szCs w:val="24"/>
                                </w:rPr>
                                <w:t>Rol del docente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104775" y="514350"/>
                            <a:ext cx="5343525" cy="1076325"/>
                          </a:xfrm>
                          <a:prstGeom prst="rect">
                            <a:avLst/>
                          </a:prstGeom>
                          <a:ln/>
                          <a:effectLst>
                            <a:innerShdw blurRad="63500" dist="50800" dir="2700000">
                              <a:prstClr val="black">
                                <a:alpha val="50000"/>
                              </a:prstClr>
                            </a:innerShdw>
                          </a:effectLst>
                        </wps:spPr>
                        <wps:style>
                          <a:lnRef idx="2">
                            <a:schemeClr val="accent4"/>
                          </a:lnRef>
                          <a:fillRef idx="1">
                            <a:schemeClr val="lt1"/>
                          </a:fillRef>
                          <a:effectRef idx="0">
                            <a:schemeClr val="accent4"/>
                          </a:effectRef>
                          <a:fontRef idx="minor">
                            <a:schemeClr val="dk1"/>
                          </a:fontRef>
                        </wps:style>
                        <wps:txbx>
                          <w:txbxContent>
                            <w:p w14:paraId="3BCE95CF" w14:textId="77777777" w:rsidR="00E02208" w:rsidRDefault="00E02208" w:rsidP="00E02208">
                              <w:pPr>
                                <w:pStyle w:val="Prrafodelista"/>
                                <w:numPr>
                                  <w:ilvl w:val="0"/>
                                  <w:numId w:val="16"/>
                                </w:numPr>
                                <w:spacing w:before="120" w:after="120" w:line="360" w:lineRule="auto"/>
                                <w:jc w:val="both"/>
                                <w:rPr>
                                  <w:rFonts w:ascii="Microsoft Sans Serif" w:hAnsi="Microsoft Sans Serif" w:cs="Microsoft Sans Serif"/>
                                  <w:color w:val="auto"/>
                                  <w:sz w:val="24"/>
                                  <w:szCs w:val="24"/>
                                </w:rPr>
                              </w:pPr>
                              <w:r w:rsidRPr="00E02208">
                                <w:rPr>
                                  <w:rFonts w:ascii="Microsoft Sans Serif" w:hAnsi="Microsoft Sans Serif" w:cs="Microsoft Sans Serif"/>
                                  <w:color w:val="auto"/>
                                  <w:sz w:val="24"/>
                                  <w:szCs w:val="24"/>
                                </w:rPr>
                                <w:t>Orientación</w:t>
                              </w:r>
                              <w:r w:rsidR="00A86AED">
                                <w:rPr>
                                  <w:rFonts w:ascii="Microsoft Sans Serif" w:hAnsi="Microsoft Sans Serif" w:cs="Microsoft Sans Serif"/>
                                  <w:color w:val="auto"/>
                                  <w:sz w:val="24"/>
                                  <w:szCs w:val="24"/>
                                </w:rPr>
                                <w:t>.</w:t>
                              </w:r>
                            </w:p>
                            <w:p w14:paraId="7F56061B" w14:textId="4F932ED6" w:rsidR="00E02208" w:rsidRDefault="00027C82" w:rsidP="00E02208">
                              <w:pPr>
                                <w:pStyle w:val="Prrafodelista"/>
                                <w:numPr>
                                  <w:ilvl w:val="0"/>
                                  <w:numId w:val="16"/>
                                </w:numPr>
                                <w:spacing w:before="120" w:after="120" w:line="360" w:lineRule="auto"/>
                                <w:jc w:val="both"/>
                                <w:rPr>
                                  <w:rFonts w:ascii="Microsoft Sans Serif" w:hAnsi="Microsoft Sans Serif" w:cs="Microsoft Sans Serif"/>
                                  <w:color w:val="auto"/>
                                  <w:sz w:val="24"/>
                                  <w:szCs w:val="24"/>
                                </w:rPr>
                              </w:pPr>
                              <w:r>
                                <w:rPr>
                                  <w:rFonts w:ascii="Microsoft Sans Serif" w:hAnsi="Microsoft Sans Serif" w:cs="Microsoft Sans Serif"/>
                                  <w:color w:val="auto"/>
                                  <w:sz w:val="24"/>
                                  <w:szCs w:val="24"/>
                                </w:rPr>
                                <w:t>S</w:t>
                              </w:r>
                              <w:r w:rsidR="00E02208" w:rsidRPr="00E02208">
                                <w:rPr>
                                  <w:rFonts w:ascii="Microsoft Sans Serif" w:hAnsi="Microsoft Sans Serif" w:cs="Microsoft Sans Serif"/>
                                  <w:color w:val="auto"/>
                                  <w:sz w:val="24"/>
                                  <w:szCs w:val="24"/>
                                </w:rPr>
                                <w:t>olución a las dudas surgidas durante el desarrollo de la actividad</w:t>
                              </w:r>
                              <w:r w:rsidR="00A86AED">
                                <w:rPr>
                                  <w:rFonts w:ascii="Microsoft Sans Serif" w:hAnsi="Microsoft Sans Serif" w:cs="Microsoft Sans Serif"/>
                                  <w:color w:val="auto"/>
                                  <w:sz w:val="24"/>
                                  <w:szCs w:val="24"/>
                                </w:rPr>
                                <w:t>.</w:t>
                              </w:r>
                            </w:p>
                            <w:p w14:paraId="223526D5" w14:textId="77777777" w:rsidR="00E02208" w:rsidRPr="00E02208" w:rsidRDefault="00E02208" w:rsidP="00E02208">
                              <w:pPr>
                                <w:pStyle w:val="Prrafodelista"/>
                                <w:numPr>
                                  <w:ilvl w:val="0"/>
                                  <w:numId w:val="16"/>
                                </w:numPr>
                                <w:spacing w:before="120" w:after="120" w:line="360" w:lineRule="auto"/>
                                <w:jc w:val="both"/>
                                <w:rPr>
                                  <w:rFonts w:ascii="Microsoft Sans Serif" w:hAnsi="Microsoft Sans Serif" w:cs="Microsoft Sans Serif"/>
                                  <w:color w:val="auto"/>
                                  <w:sz w:val="24"/>
                                  <w:szCs w:val="24"/>
                                </w:rPr>
                              </w:pPr>
                              <w:r>
                                <w:rPr>
                                  <w:rFonts w:ascii="Microsoft Sans Serif" w:hAnsi="Microsoft Sans Serif" w:cs="Microsoft Sans Serif"/>
                                  <w:color w:val="auto"/>
                                  <w:sz w:val="24"/>
                                  <w:szCs w:val="24"/>
                                </w:rPr>
                                <w:t>Revisión de la actividad</w:t>
                              </w:r>
                              <w:r w:rsidR="00A86AED">
                                <w:rPr>
                                  <w:rFonts w:ascii="Microsoft Sans Serif" w:hAnsi="Microsoft Sans Serif" w:cs="Microsoft Sans Serif"/>
                                  <w:color w:val="auto"/>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8A420DC" id="Grupo 29" o:spid="_x0000_s1031" style="position:absolute;margin-left:0;margin-top:9.1pt;width:444pt;height:125.25pt;z-index:251665408;mso-position-horizontal:center;mso-position-horizontal-relative:page" coordsize="56388,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">
                <v:shape id="Cuadro de texto 26" o:spid="_x0000_s1032" type="#_x0000_t202" style="position:absolute;width:5638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" fillcolor="#178dbb [3207]" strokecolor="white [3201]" strokeweight="1.5pt">
                  <v:shadow on="t" color="black" opacity="26214f" origin="-.5,-.5" offset=".74836mm,.74836mm"/>
                  <v:textbox>
                    <w:txbxContent>
                      <w:p w14:paraId="6076F5F6" w14:textId="77777777" w:rsidR="00E02208" w:rsidRPr="00263B94" w:rsidRDefault="00E02208" w:rsidP="00E02208">
                        <w:pPr>
                          <w:spacing w:before="120" w:after="120" w:line="360" w:lineRule="auto"/>
                          <w:rPr>
                            <w:rFonts w:ascii="Microsoft Sans Serif" w:hAnsi="Microsoft Sans Serif" w:cs="Microsoft Sans Serif"/>
                            <w:b/>
                            <w:color w:val="FFFFFF" w:themeColor="background1"/>
                            <w:sz w:val="24"/>
                            <w:szCs w:val="24"/>
                          </w:rPr>
                        </w:pPr>
                        <w:r>
                          <w:rPr>
                            <w:rFonts w:ascii="Microsoft Sans Serif" w:hAnsi="Microsoft Sans Serif" w:cs="Microsoft Sans Serif"/>
                            <w:b/>
                            <w:color w:val="FFFFFF" w:themeColor="background1"/>
                            <w:sz w:val="24"/>
                            <w:szCs w:val="24"/>
                          </w:rPr>
                          <w:t>Rol del docente</w:t>
                        </w:r>
                      </w:p>
                    </w:txbxContent>
                  </v:textbox>
                </v:shape>
                <v:shape id="Cuadro de texto 27" o:spid="_x0000_s1033" type="#_x0000_t202" style="position:absolute;left:1047;top:5143;width:53436;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" fillcolor="white [3201]" strokecolor="#178dbb [3207]" strokeweight="1pt">
                  <v:textbox>
                    <w:txbxContent>
                      <w:p w14:paraId="3BCE95CF" w14:textId="77777777" w:rsidR="00E02208" w:rsidRDefault="00E02208" w:rsidP="00E02208">
                        <w:pPr>
                          <w:pStyle w:val="Prrafodelista"/>
                          <w:numPr>
                            <w:ilvl w:val="0"/>
                            <w:numId w:val="16"/>
                          </w:numPr>
                          <w:spacing w:before="120" w:after="120" w:line="360" w:lineRule="auto"/>
                          <w:jc w:val="both"/>
                          <w:rPr>
                            <w:rFonts w:ascii="Microsoft Sans Serif" w:hAnsi="Microsoft Sans Serif" w:cs="Microsoft Sans Serif"/>
                            <w:color w:val="auto"/>
                            <w:sz w:val="24"/>
                            <w:szCs w:val="24"/>
                          </w:rPr>
                        </w:pPr>
                        <w:r w:rsidRPr="00E02208">
                          <w:rPr>
                            <w:rFonts w:ascii="Microsoft Sans Serif" w:hAnsi="Microsoft Sans Serif" w:cs="Microsoft Sans Serif"/>
                            <w:color w:val="auto"/>
                            <w:sz w:val="24"/>
                            <w:szCs w:val="24"/>
                          </w:rPr>
                          <w:t>Orientación</w:t>
                        </w:r>
                        <w:r w:rsidR="00A86AED">
                          <w:rPr>
                            <w:rFonts w:ascii="Microsoft Sans Serif" w:hAnsi="Microsoft Sans Serif" w:cs="Microsoft Sans Serif"/>
                            <w:color w:val="auto"/>
                            <w:sz w:val="24"/>
                            <w:szCs w:val="24"/>
                          </w:rPr>
                          <w:t>.</w:t>
                        </w:r>
                      </w:p>
                      <w:p w14:paraId="7F56061B" w14:textId="4F932ED6" w:rsidR="00E02208" w:rsidRDefault="00027C82" w:rsidP="00E02208">
                        <w:pPr>
                          <w:pStyle w:val="Prrafodelista"/>
                          <w:numPr>
                            <w:ilvl w:val="0"/>
                            <w:numId w:val="16"/>
                          </w:numPr>
                          <w:spacing w:before="120" w:after="120" w:line="360" w:lineRule="auto"/>
                          <w:jc w:val="both"/>
                          <w:rPr>
                            <w:rFonts w:ascii="Microsoft Sans Serif" w:hAnsi="Microsoft Sans Serif" w:cs="Microsoft Sans Serif"/>
                            <w:color w:val="auto"/>
                            <w:sz w:val="24"/>
                            <w:szCs w:val="24"/>
                          </w:rPr>
                        </w:pPr>
                        <w:r>
                          <w:rPr>
                            <w:rFonts w:ascii="Microsoft Sans Serif" w:hAnsi="Microsoft Sans Serif" w:cs="Microsoft Sans Serif"/>
                            <w:color w:val="auto"/>
                            <w:sz w:val="24"/>
                            <w:szCs w:val="24"/>
                          </w:rPr>
                          <w:t>S</w:t>
                        </w:r>
                        <w:r w:rsidR="00E02208" w:rsidRPr="00E02208">
                          <w:rPr>
                            <w:rFonts w:ascii="Microsoft Sans Serif" w:hAnsi="Microsoft Sans Serif" w:cs="Microsoft Sans Serif"/>
                            <w:color w:val="auto"/>
                            <w:sz w:val="24"/>
                            <w:szCs w:val="24"/>
                          </w:rPr>
                          <w:t>olución a las dudas surgidas durante el desarrollo de la actividad</w:t>
                        </w:r>
                        <w:r w:rsidR="00A86AED">
                          <w:rPr>
                            <w:rFonts w:ascii="Microsoft Sans Serif" w:hAnsi="Microsoft Sans Serif" w:cs="Microsoft Sans Serif"/>
                            <w:color w:val="auto"/>
                            <w:sz w:val="24"/>
                            <w:szCs w:val="24"/>
                          </w:rPr>
                          <w:t>.</w:t>
                        </w:r>
                      </w:p>
                      <w:p w14:paraId="223526D5" w14:textId="77777777" w:rsidR="00E02208" w:rsidRPr="00E02208" w:rsidRDefault="00E02208" w:rsidP="00E02208">
                        <w:pPr>
                          <w:pStyle w:val="Prrafodelista"/>
                          <w:numPr>
                            <w:ilvl w:val="0"/>
                            <w:numId w:val="16"/>
                          </w:numPr>
                          <w:spacing w:before="120" w:after="120" w:line="360" w:lineRule="auto"/>
                          <w:jc w:val="both"/>
                          <w:rPr>
                            <w:rFonts w:ascii="Microsoft Sans Serif" w:hAnsi="Microsoft Sans Serif" w:cs="Microsoft Sans Serif"/>
                            <w:color w:val="auto"/>
                            <w:sz w:val="24"/>
                            <w:szCs w:val="24"/>
                          </w:rPr>
                        </w:pPr>
                        <w:r>
                          <w:rPr>
                            <w:rFonts w:ascii="Microsoft Sans Serif" w:hAnsi="Microsoft Sans Serif" w:cs="Microsoft Sans Serif"/>
                            <w:color w:val="auto"/>
                            <w:sz w:val="24"/>
                            <w:szCs w:val="24"/>
                          </w:rPr>
                          <w:t>Revisión de la actividad</w:t>
                        </w:r>
                        <w:r w:rsidR="00A86AED">
                          <w:rPr>
                            <w:rFonts w:ascii="Microsoft Sans Serif" w:hAnsi="Microsoft Sans Serif" w:cs="Microsoft Sans Serif"/>
                            <w:color w:val="auto"/>
                            <w:sz w:val="24"/>
                            <w:szCs w:val="24"/>
                          </w:rPr>
                          <w:t>.</w:t>
                        </w:r>
                      </w:p>
                    </w:txbxContent>
                  </v:textbox>
                </v:shape>
                <w10:wrap anchorx="page"/>
              </v:group>
            </w:pict>
          </mc:Fallback>
        </mc:AlternateContent>
      </w:r>
    </w:p>
    <w:p w14:paraId="1B6C1FEC" w14:textId="49183598" w:rsidR="00D425DF" w:rsidRDefault="00D425DF"/>
    <w:p w14:paraId="1985110B" w14:textId="77777777" w:rsidR="00D425DF" w:rsidRDefault="00D425DF"/>
    <w:p w14:paraId="072AFAC7" w14:textId="46516D58" w:rsidR="00D425DF" w:rsidRDefault="00D425DF"/>
    <w:p w14:paraId="2C5CFEB6" w14:textId="77777777" w:rsidR="00D425DF" w:rsidRDefault="00D425DF"/>
    <w:p w14:paraId="6A922910" w14:textId="2178A8DD" w:rsidR="00D425DF" w:rsidRDefault="00D425DF"/>
    <w:tbl>
      <w:tblPr>
        <w:tblStyle w:val="Tablaconcuadrcula"/>
        <w:tblW w:w="0" w:type="auto"/>
        <w:tblLook w:val="04A0" w:firstRow="1" w:lastRow="0" w:firstColumn="1" w:lastColumn="0" w:noHBand="0" w:noVBand="1"/>
      </w:tblPr>
      <w:tblGrid>
        <w:gridCol w:w="1908"/>
        <w:gridCol w:w="7087"/>
      </w:tblGrid>
      <w:tr w:rsidR="003D2633" w:rsidRPr="00B57877" w14:paraId="796C6454" w14:textId="77777777" w:rsidTr="004D3DB6">
        <w:tc>
          <w:tcPr>
            <w:tcW w:w="1908" w:type="dxa"/>
            <w:hideMark/>
          </w:tcPr>
          <w:p w14:paraId="65E2EE17" w14:textId="77777777" w:rsidR="003D2633" w:rsidRPr="00F113CB" w:rsidRDefault="003D2633" w:rsidP="003D2633">
            <w:pPr>
              <w:jc w:val="right"/>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b/>
                <w:bCs/>
                <w:color w:val="auto"/>
                <w:bdr w:val="none" w:sz="0" w:space="0" w:color="auto" w:frame="1"/>
                <w:lang w:eastAsia="es-SV"/>
              </w:rPr>
              <w:t>Nombre de la actividad:</w:t>
            </w:r>
          </w:p>
        </w:tc>
        <w:tc>
          <w:tcPr>
            <w:tcW w:w="7087" w:type="dxa"/>
            <w:vAlign w:val="center"/>
            <w:hideMark/>
          </w:tcPr>
          <w:p w14:paraId="4DD4D7EC" w14:textId="3506DB90" w:rsidR="003D2633" w:rsidRPr="00F113CB" w:rsidRDefault="003D2633" w:rsidP="003D2633">
            <w:pPr>
              <w:spacing w:before="96" w:after="120"/>
              <w:textAlignment w:val="baseline"/>
              <w:rPr>
                <w:rFonts w:ascii="Microsoft Sans Serif" w:eastAsia="Times New Roman" w:hAnsi="Microsoft Sans Serif" w:cs="Microsoft Sans Serif"/>
                <w:color w:val="auto"/>
                <w:lang w:eastAsia="es-SV"/>
              </w:rPr>
            </w:pPr>
            <w:r w:rsidRPr="00566A85">
              <w:rPr>
                <w:rFonts w:ascii="Microsoft Sans Serif" w:eastAsia="Times New Roman" w:hAnsi="Microsoft Sans Serif" w:cs="Microsoft Sans Serif"/>
                <w:color w:val="auto"/>
                <w:lang w:eastAsia="es-SV"/>
              </w:rPr>
              <w:t>Creando mi portafolio profesional de proyectos</w:t>
            </w:r>
          </w:p>
        </w:tc>
      </w:tr>
      <w:tr w:rsidR="003D2633" w:rsidRPr="00B57877" w14:paraId="569FD066" w14:textId="77777777" w:rsidTr="00B57877">
        <w:tc>
          <w:tcPr>
            <w:tcW w:w="1908" w:type="dxa"/>
            <w:hideMark/>
          </w:tcPr>
          <w:p w14:paraId="4E51E46C" w14:textId="77777777" w:rsidR="003D2633" w:rsidRPr="00F113CB" w:rsidRDefault="003D2633" w:rsidP="003D2633">
            <w:pPr>
              <w:jc w:val="right"/>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b/>
                <w:bCs/>
                <w:color w:val="auto"/>
                <w:bdr w:val="none" w:sz="0" w:space="0" w:color="auto" w:frame="1"/>
                <w:lang w:eastAsia="es-SV"/>
              </w:rPr>
              <w:t>Tipo de actividad:</w:t>
            </w:r>
          </w:p>
        </w:tc>
        <w:tc>
          <w:tcPr>
            <w:tcW w:w="7087" w:type="dxa"/>
            <w:hideMark/>
          </w:tcPr>
          <w:p w14:paraId="36B4F174" w14:textId="723F0FF5" w:rsidR="003D2633" w:rsidRPr="00F113CB" w:rsidRDefault="003D2633" w:rsidP="003D2633">
            <w:pPr>
              <w:spacing w:before="96" w:after="120"/>
              <w:textAlignment w:val="baseline"/>
              <w:rPr>
                <w:rFonts w:ascii="Microsoft Sans Serif" w:eastAsia="Times New Roman" w:hAnsi="Microsoft Sans Serif" w:cs="Microsoft Sans Serif"/>
                <w:color w:val="auto"/>
                <w:lang w:eastAsia="es-SV"/>
              </w:rPr>
            </w:pPr>
            <w:r>
              <w:rPr>
                <w:rFonts w:ascii="Microsoft Sans Serif" w:eastAsia="Times New Roman" w:hAnsi="Microsoft Sans Serif" w:cs="Microsoft Sans Serif"/>
                <w:color w:val="auto"/>
                <w:lang w:eastAsia="es-SV"/>
              </w:rPr>
              <w:t>Individual</w:t>
            </w:r>
          </w:p>
        </w:tc>
      </w:tr>
      <w:tr w:rsidR="003D2633" w:rsidRPr="00B57877" w14:paraId="0DB44494" w14:textId="77777777" w:rsidTr="00B57877">
        <w:tc>
          <w:tcPr>
            <w:tcW w:w="1908" w:type="dxa"/>
            <w:hideMark/>
          </w:tcPr>
          <w:p w14:paraId="4C0AAA0D" w14:textId="77777777" w:rsidR="003D2633" w:rsidRPr="00F113CB" w:rsidRDefault="003D2633" w:rsidP="003D2633">
            <w:pPr>
              <w:jc w:val="right"/>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b/>
                <w:bCs/>
                <w:color w:val="auto"/>
                <w:bdr w:val="none" w:sz="0" w:space="0" w:color="auto" w:frame="1"/>
                <w:lang w:eastAsia="es-SV"/>
              </w:rPr>
              <w:t>Objetivo:</w:t>
            </w:r>
          </w:p>
        </w:tc>
        <w:tc>
          <w:tcPr>
            <w:tcW w:w="7087" w:type="dxa"/>
            <w:hideMark/>
          </w:tcPr>
          <w:p w14:paraId="502A9C1F" w14:textId="034C3716" w:rsidR="003D2633" w:rsidRPr="00F113CB" w:rsidRDefault="003D2633" w:rsidP="003D2633">
            <w:pPr>
              <w:spacing w:before="96" w:after="120"/>
              <w:jc w:val="both"/>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color w:val="auto"/>
                <w:lang w:eastAsia="es-SV"/>
              </w:rPr>
              <w:t>Desarrollar un portafolio</w:t>
            </w:r>
            <w:r w:rsidR="00566A85">
              <w:rPr>
                <w:rFonts w:ascii="Microsoft Sans Serif" w:eastAsia="Times New Roman" w:hAnsi="Microsoft Sans Serif" w:cs="Microsoft Sans Serif"/>
                <w:color w:val="auto"/>
                <w:lang w:eastAsia="es-SV"/>
              </w:rPr>
              <w:t xml:space="preserve"> profesional</w:t>
            </w:r>
            <w:r w:rsidRPr="00F113CB">
              <w:rPr>
                <w:rFonts w:ascii="Microsoft Sans Serif" w:eastAsia="Times New Roman" w:hAnsi="Microsoft Sans Serif" w:cs="Microsoft Sans Serif"/>
                <w:color w:val="auto"/>
                <w:lang w:eastAsia="es-SV"/>
              </w:rPr>
              <w:t xml:space="preserve"> utilizando un gestor de contenido para </w:t>
            </w:r>
            <w:r>
              <w:rPr>
                <w:rFonts w:ascii="Microsoft Sans Serif" w:eastAsia="Times New Roman" w:hAnsi="Microsoft Sans Serif" w:cs="Microsoft Sans Serif"/>
                <w:color w:val="auto"/>
                <w:lang w:eastAsia="es-SV"/>
              </w:rPr>
              <w:t>dar a conocer</w:t>
            </w:r>
            <w:r w:rsidRPr="00F113CB">
              <w:rPr>
                <w:rFonts w:ascii="Microsoft Sans Serif" w:eastAsia="Times New Roman" w:hAnsi="Microsoft Sans Serif" w:cs="Microsoft Sans Serif"/>
                <w:color w:val="auto"/>
                <w:lang w:eastAsia="es-SV"/>
              </w:rPr>
              <w:t xml:space="preserve"> los proyectos académicos desarrollados a lo largo de los VII ciclos de estudio en la Carrera de Ingeniería en Sistemas y Redes Informáticas.</w:t>
            </w:r>
          </w:p>
        </w:tc>
      </w:tr>
      <w:tr w:rsidR="003D2633" w:rsidRPr="00B57877" w14:paraId="1D4715C8" w14:textId="77777777" w:rsidTr="00B57877">
        <w:tc>
          <w:tcPr>
            <w:tcW w:w="1908" w:type="dxa"/>
            <w:hideMark/>
          </w:tcPr>
          <w:p w14:paraId="57B7AA25" w14:textId="77777777" w:rsidR="003D2633" w:rsidRPr="00F113CB" w:rsidRDefault="003D2633" w:rsidP="003D2633">
            <w:pPr>
              <w:jc w:val="right"/>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b/>
                <w:bCs/>
                <w:color w:val="auto"/>
                <w:bdr w:val="none" w:sz="0" w:space="0" w:color="auto" w:frame="1"/>
                <w:lang w:eastAsia="es-SV"/>
              </w:rPr>
              <w:t>Instrucciones:</w:t>
            </w:r>
          </w:p>
        </w:tc>
        <w:tc>
          <w:tcPr>
            <w:tcW w:w="7087" w:type="dxa"/>
            <w:hideMark/>
          </w:tcPr>
          <w:p w14:paraId="3C07391D" w14:textId="660575EE" w:rsidR="003D2633" w:rsidRPr="00F113CB" w:rsidRDefault="003D2633" w:rsidP="003D2633">
            <w:pPr>
              <w:numPr>
                <w:ilvl w:val="0"/>
                <w:numId w:val="25"/>
              </w:numPr>
              <w:spacing w:before="45" w:after="45"/>
              <w:ind w:left="600"/>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color w:val="auto"/>
                <w:lang w:eastAsia="es-SV"/>
              </w:rPr>
              <w:t>Pensar en los proyectos que has realizado en las asignaturas de programación, electrónica, ingeniería de software, base de datos entre otras que te gustaría reunir en tu portafolio digital.</w:t>
            </w:r>
          </w:p>
          <w:p w14:paraId="7C26E80C" w14:textId="77777777" w:rsidR="003D2633" w:rsidRPr="00F113CB" w:rsidRDefault="003D2633" w:rsidP="003D2633">
            <w:pPr>
              <w:numPr>
                <w:ilvl w:val="0"/>
                <w:numId w:val="25"/>
              </w:numPr>
              <w:spacing w:before="45" w:after="45"/>
              <w:ind w:left="600"/>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color w:val="auto"/>
                <w:lang w:eastAsia="es-SV"/>
              </w:rPr>
              <w:t>Utiliza Wordpress – Joomla u otro gestor de contenido como plataforma para crear tu portafolio digital.</w:t>
            </w:r>
          </w:p>
          <w:p w14:paraId="7BA0FE61" w14:textId="77777777" w:rsidR="003D2633" w:rsidRPr="00F113CB" w:rsidRDefault="003D2633" w:rsidP="003D2633">
            <w:pPr>
              <w:numPr>
                <w:ilvl w:val="0"/>
                <w:numId w:val="25"/>
              </w:numPr>
              <w:spacing w:before="45" w:after="45"/>
              <w:ind w:left="600"/>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color w:val="auto"/>
                <w:lang w:eastAsia="es-SV"/>
              </w:rPr>
              <w:t>Selecciona una plantilla para personalizar las áreas de tu portafolio digital.</w:t>
            </w:r>
          </w:p>
          <w:p w14:paraId="6A4BD056" w14:textId="77777777" w:rsidR="003D2633" w:rsidRPr="00F113CB" w:rsidRDefault="003D2633" w:rsidP="003D2633">
            <w:pPr>
              <w:numPr>
                <w:ilvl w:val="0"/>
                <w:numId w:val="25"/>
              </w:numPr>
              <w:spacing w:before="45" w:after="45"/>
              <w:ind w:left="600"/>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color w:val="auto"/>
                <w:lang w:eastAsia="es-SV"/>
              </w:rPr>
              <w:t>Crea el siguiente menú principal dentro de tu eportafolio:</w:t>
            </w:r>
          </w:p>
          <w:p w14:paraId="7984723E" w14:textId="77777777" w:rsidR="003D2633" w:rsidRPr="00F113CB" w:rsidRDefault="003D2633" w:rsidP="003D2633">
            <w:pPr>
              <w:numPr>
                <w:ilvl w:val="0"/>
                <w:numId w:val="26"/>
              </w:numPr>
              <w:spacing w:before="45" w:after="45"/>
              <w:ind w:left="600"/>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color w:val="auto"/>
                <w:lang w:eastAsia="es-SV"/>
              </w:rPr>
              <w:t>Inicio</w:t>
            </w:r>
          </w:p>
          <w:p w14:paraId="691FB027" w14:textId="1D428D77" w:rsidR="003D2633" w:rsidRDefault="003D2633" w:rsidP="003D2633">
            <w:pPr>
              <w:numPr>
                <w:ilvl w:val="0"/>
                <w:numId w:val="26"/>
              </w:numPr>
              <w:spacing w:before="45" w:after="45"/>
              <w:ind w:left="600"/>
              <w:textAlignment w:val="baseline"/>
              <w:rPr>
                <w:rFonts w:ascii="Microsoft Sans Serif" w:eastAsia="Times New Roman" w:hAnsi="Microsoft Sans Serif" w:cs="Microsoft Sans Serif"/>
                <w:color w:val="auto"/>
                <w:lang w:eastAsia="es-SV"/>
              </w:rPr>
            </w:pPr>
            <w:r>
              <w:rPr>
                <w:rFonts w:ascii="Microsoft Sans Serif" w:eastAsia="Times New Roman" w:hAnsi="Microsoft Sans Serif" w:cs="Microsoft Sans Serif"/>
                <w:color w:val="auto"/>
                <w:lang w:eastAsia="es-SV"/>
              </w:rPr>
              <w:t>Sobre mi</w:t>
            </w:r>
          </w:p>
          <w:p w14:paraId="1D39DFAE" w14:textId="33CA1058" w:rsidR="003D2633" w:rsidRPr="00F113CB" w:rsidRDefault="003D2633" w:rsidP="003D2633">
            <w:pPr>
              <w:numPr>
                <w:ilvl w:val="0"/>
                <w:numId w:val="26"/>
              </w:numPr>
              <w:spacing w:before="45" w:after="45"/>
              <w:ind w:left="600"/>
              <w:textAlignment w:val="baseline"/>
              <w:rPr>
                <w:rFonts w:ascii="Microsoft Sans Serif" w:eastAsia="Times New Roman" w:hAnsi="Microsoft Sans Serif" w:cs="Microsoft Sans Serif"/>
                <w:color w:val="auto"/>
                <w:lang w:eastAsia="es-SV"/>
              </w:rPr>
            </w:pPr>
            <w:r>
              <w:rPr>
                <w:rFonts w:ascii="Microsoft Sans Serif" w:eastAsia="Times New Roman" w:hAnsi="Microsoft Sans Serif" w:cs="Microsoft Sans Serif"/>
                <w:color w:val="auto"/>
                <w:lang w:eastAsia="es-SV"/>
              </w:rPr>
              <w:t>Casos de Éxito</w:t>
            </w:r>
          </w:p>
          <w:p w14:paraId="69A8CACB" w14:textId="0808454A" w:rsidR="003D2633" w:rsidRPr="00F113CB" w:rsidRDefault="003D2633" w:rsidP="003D2633">
            <w:pPr>
              <w:numPr>
                <w:ilvl w:val="0"/>
                <w:numId w:val="26"/>
              </w:numPr>
              <w:spacing w:before="45" w:after="45"/>
              <w:ind w:left="600"/>
              <w:textAlignment w:val="baseline"/>
              <w:rPr>
                <w:rFonts w:ascii="Microsoft Sans Serif" w:eastAsia="Times New Roman" w:hAnsi="Microsoft Sans Serif" w:cs="Microsoft Sans Serif"/>
                <w:color w:val="auto"/>
                <w:lang w:eastAsia="es-SV"/>
              </w:rPr>
            </w:pPr>
            <w:r>
              <w:rPr>
                <w:rFonts w:ascii="Microsoft Sans Serif" w:eastAsia="Times New Roman" w:hAnsi="Microsoft Sans Serif" w:cs="Microsoft Sans Serif"/>
                <w:color w:val="auto"/>
                <w:lang w:eastAsia="es-SV"/>
              </w:rPr>
              <w:t>Intereses/Publicaciones</w:t>
            </w:r>
            <w:r w:rsidR="008665E9">
              <w:rPr>
                <w:rFonts w:ascii="Microsoft Sans Serif" w:eastAsia="Times New Roman" w:hAnsi="Microsoft Sans Serif" w:cs="Microsoft Sans Serif"/>
                <w:color w:val="auto"/>
                <w:lang w:eastAsia="es-SV"/>
              </w:rPr>
              <w:t>(blog)</w:t>
            </w:r>
          </w:p>
          <w:p w14:paraId="1232DC7C" w14:textId="752D8D6B" w:rsidR="003D2633" w:rsidRDefault="003D2633" w:rsidP="003D2633">
            <w:pPr>
              <w:spacing w:before="45" w:after="45"/>
              <w:jc w:val="both"/>
              <w:textAlignment w:val="baseline"/>
              <w:rPr>
                <w:rFonts w:ascii="Microsoft Sans Serif" w:eastAsia="Times New Roman" w:hAnsi="Microsoft Sans Serif" w:cs="Microsoft Sans Serif"/>
                <w:color w:val="auto"/>
                <w:lang w:eastAsia="es-SV"/>
              </w:rPr>
            </w:pPr>
            <w:r>
              <w:rPr>
                <w:rFonts w:ascii="Microsoft Sans Serif" w:eastAsia="Times New Roman" w:hAnsi="Microsoft Sans Serif" w:cs="Microsoft Sans Serif"/>
                <w:color w:val="auto"/>
                <w:lang w:eastAsia="es-SV"/>
              </w:rPr>
              <w:lastRenderedPageBreak/>
              <w:t>Se podrán incluir otras secciones que se consideren tomar en cuenta para potenciar su portafolio profesional</w:t>
            </w:r>
          </w:p>
          <w:p w14:paraId="1443E476" w14:textId="77777777" w:rsidR="003D2633" w:rsidRPr="00F113CB" w:rsidRDefault="003D2633" w:rsidP="003D2633">
            <w:pPr>
              <w:spacing w:before="45" w:after="45"/>
              <w:ind w:left="600"/>
              <w:textAlignment w:val="baseline"/>
              <w:rPr>
                <w:rFonts w:ascii="Microsoft Sans Serif" w:eastAsia="Times New Roman" w:hAnsi="Microsoft Sans Serif" w:cs="Microsoft Sans Serif"/>
                <w:color w:val="auto"/>
                <w:lang w:eastAsia="es-SV"/>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3"/>
              <w:gridCol w:w="5462"/>
            </w:tblGrid>
            <w:tr w:rsidR="003D2633" w:rsidRPr="00F113CB" w14:paraId="0D4AB19C" w14:textId="77777777" w:rsidTr="008665E9">
              <w:trPr>
                <w:tblCellSpacing w:w="0" w:type="dxa"/>
              </w:trPr>
              <w:tc>
                <w:tcPr>
                  <w:tcW w:w="1393" w:type="dxa"/>
                  <w:tcBorders>
                    <w:top w:val="outset" w:sz="6" w:space="0" w:color="auto"/>
                    <w:left w:val="outset" w:sz="6" w:space="0" w:color="auto"/>
                    <w:bottom w:val="outset" w:sz="6" w:space="0" w:color="auto"/>
                    <w:right w:val="outset" w:sz="6" w:space="0" w:color="auto"/>
                  </w:tcBorders>
                  <w:hideMark/>
                </w:tcPr>
                <w:p w14:paraId="324E4E4C" w14:textId="77777777" w:rsidR="003D2633" w:rsidRPr="00F113CB" w:rsidRDefault="003D2633" w:rsidP="003D2633">
                  <w:pPr>
                    <w:spacing w:after="0" w:line="240" w:lineRule="auto"/>
                    <w:jc w:val="center"/>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b/>
                      <w:bCs/>
                      <w:color w:val="auto"/>
                      <w:bdr w:val="none" w:sz="0" w:space="0" w:color="auto" w:frame="1"/>
                      <w:lang w:eastAsia="es-SV"/>
                    </w:rPr>
                    <w:t>MENÚ</w:t>
                  </w:r>
                </w:p>
              </w:tc>
              <w:tc>
                <w:tcPr>
                  <w:tcW w:w="5462" w:type="dxa"/>
                  <w:tcBorders>
                    <w:top w:val="outset" w:sz="6" w:space="0" w:color="auto"/>
                    <w:left w:val="outset" w:sz="6" w:space="0" w:color="auto"/>
                    <w:bottom w:val="outset" w:sz="6" w:space="0" w:color="auto"/>
                    <w:right w:val="outset" w:sz="6" w:space="0" w:color="auto"/>
                  </w:tcBorders>
                  <w:hideMark/>
                </w:tcPr>
                <w:p w14:paraId="011E951A" w14:textId="77777777" w:rsidR="003D2633" w:rsidRPr="00F113CB" w:rsidRDefault="003D2633" w:rsidP="003D2633">
                  <w:pPr>
                    <w:spacing w:after="0" w:line="240" w:lineRule="auto"/>
                    <w:jc w:val="center"/>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b/>
                      <w:bCs/>
                      <w:color w:val="auto"/>
                      <w:bdr w:val="none" w:sz="0" w:space="0" w:color="auto" w:frame="1"/>
                      <w:lang w:eastAsia="es-SV"/>
                    </w:rPr>
                    <w:t>DESCRIPCIÓN</w:t>
                  </w:r>
                </w:p>
              </w:tc>
            </w:tr>
            <w:tr w:rsidR="003D2633" w:rsidRPr="00F113CB" w14:paraId="5B09B2D9" w14:textId="77777777" w:rsidTr="008665E9">
              <w:trPr>
                <w:tblCellSpacing w:w="0" w:type="dxa"/>
              </w:trPr>
              <w:tc>
                <w:tcPr>
                  <w:tcW w:w="1393" w:type="dxa"/>
                  <w:tcBorders>
                    <w:top w:val="outset" w:sz="6" w:space="0" w:color="auto"/>
                    <w:left w:val="outset" w:sz="6" w:space="0" w:color="auto"/>
                    <w:bottom w:val="outset" w:sz="6" w:space="0" w:color="auto"/>
                    <w:right w:val="outset" w:sz="6" w:space="0" w:color="auto"/>
                  </w:tcBorders>
                  <w:hideMark/>
                </w:tcPr>
                <w:p w14:paraId="058C52C4" w14:textId="77777777" w:rsidR="003D2633" w:rsidRPr="00F113CB" w:rsidRDefault="003D2633" w:rsidP="003D2633">
                  <w:pPr>
                    <w:spacing w:after="0" w:line="240" w:lineRule="auto"/>
                    <w:jc w:val="center"/>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b/>
                      <w:bCs/>
                      <w:color w:val="auto"/>
                      <w:bdr w:val="none" w:sz="0" w:space="0" w:color="auto" w:frame="1"/>
                      <w:lang w:eastAsia="es-SV"/>
                    </w:rPr>
                    <w:t>Inicio</w:t>
                  </w:r>
                </w:p>
              </w:tc>
              <w:tc>
                <w:tcPr>
                  <w:tcW w:w="5462" w:type="dxa"/>
                  <w:tcBorders>
                    <w:top w:val="outset" w:sz="6" w:space="0" w:color="auto"/>
                    <w:left w:val="outset" w:sz="6" w:space="0" w:color="auto"/>
                    <w:bottom w:val="outset" w:sz="6" w:space="0" w:color="auto"/>
                    <w:right w:val="outset" w:sz="6" w:space="0" w:color="auto"/>
                  </w:tcBorders>
                  <w:hideMark/>
                </w:tcPr>
                <w:p w14:paraId="75BB94D7" w14:textId="77777777" w:rsidR="003D2633" w:rsidRDefault="003D2633" w:rsidP="003D2633">
                  <w:pPr>
                    <w:spacing w:before="96" w:after="120" w:line="240" w:lineRule="auto"/>
                    <w:jc w:val="center"/>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color w:val="auto"/>
                      <w:lang w:eastAsia="es-SV"/>
                    </w:rPr>
                    <w:t xml:space="preserve">Representa la página inicial de su eportafolio </w:t>
                  </w:r>
                  <w:r>
                    <w:rPr>
                      <w:rFonts w:ascii="Microsoft Sans Serif" w:eastAsia="Times New Roman" w:hAnsi="Microsoft Sans Serif" w:cs="Microsoft Sans Serif"/>
                      <w:color w:val="auto"/>
                      <w:lang w:eastAsia="es-SV"/>
                    </w:rPr>
                    <w:t>la cual deberá contener una breve presentación sobre usted habilidades duras, blandas y su objetivo como profesional</w:t>
                  </w:r>
                </w:p>
                <w:p w14:paraId="734FE4CE" w14:textId="1233E796" w:rsidR="003D2633" w:rsidRPr="00F113CB" w:rsidRDefault="003D2633" w:rsidP="003D2633">
                  <w:pPr>
                    <w:spacing w:before="96" w:after="120" w:line="240" w:lineRule="auto"/>
                    <w:jc w:val="center"/>
                    <w:textAlignment w:val="baseline"/>
                    <w:rPr>
                      <w:rFonts w:ascii="Microsoft Sans Serif" w:eastAsia="Times New Roman" w:hAnsi="Microsoft Sans Serif" w:cs="Microsoft Sans Serif"/>
                      <w:color w:val="auto"/>
                      <w:lang w:eastAsia="es-SV"/>
                    </w:rPr>
                  </w:pPr>
                  <w:r>
                    <w:rPr>
                      <w:rFonts w:ascii="Microsoft Sans Serif" w:eastAsia="Times New Roman" w:hAnsi="Microsoft Sans Serif" w:cs="Microsoft Sans Serif"/>
                      <w:color w:val="auto"/>
                      <w:lang w:eastAsia="es-SV"/>
                    </w:rPr>
                    <w:t xml:space="preserve">Haz clic en el siguiente enlace para obtener un </w:t>
                  </w:r>
                  <w:hyperlink r:id="rId11" w:history="1">
                    <w:r w:rsidRPr="00D65F64">
                      <w:rPr>
                        <w:rStyle w:val="Hipervnculo"/>
                        <w:rFonts w:ascii="Microsoft Sans Serif" w:eastAsia="Times New Roman" w:hAnsi="Microsoft Sans Serif" w:cs="Microsoft Sans Serif"/>
                        <w:lang w:eastAsia="es-SV"/>
                      </w:rPr>
                      <w:t>ejemplo</w:t>
                    </w:r>
                  </w:hyperlink>
                </w:p>
              </w:tc>
            </w:tr>
            <w:tr w:rsidR="003D2633" w:rsidRPr="00F113CB" w14:paraId="17A66121" w14:textId="77777777" w:rsidTr="008665E9">
              <w:trPr>
                <w:tblCellSpacing w:w="0" w:type="dxa"/>
              </w:trPr>
              <w:tc>
                <w:tcPr>
                  <w:tcW w:w="1393" w:type="dxa"/>
                  <w:tcBorders>
                    <w:top w:val="outset" w:sz="6" w:space="0" w:color="auto"/>
                    <w:left w:val="outset" w:sz="6" w:space="0" w:color="auto"/>
                    <w:bottom w:val="outset" w:sz="6" w:space="0" w:color="auto"/>
                    <w:right w:val="outset" w:sz="6" w:space="0" w:color="auto"/>
                  </w:tcBorders>
                  <w:hideMark/>
                </w:tcPr>
                <w:p w14:paraId="1E1F28BE" w14:textId="588FF6E3" w:rsidR="003D2633" w:rsidRPr="00F113CB" w:rsidRDefault="003D2633" w:rsidP="003D2633">
                  <w:pPr>
                    <w:spacing w:after="0" w:line="240" w:lineRule="auto"/>
                    <w:jc w:val="center"/>
                    <w:textAlignment w:val="baseline"/>
                    <w:rPr>
                      <w:rFonts w:ascii="Microsoft Sans Serif" w:eastAsia="Times New Roman" w:hAnsi="Microsoft Sans Serif" w:cs="Microsoft Sans Serif"/>
                      <w:color w:val="auto"/>
                      <w:lang w:eastAsia="es-SV"/>
                    </w:rPr>
                  </w:pPr>
                  <w:r>
                    <w:rPr>
                      <w:rFonts w:ascii="Microsoft Sans Serif" w:eastAsia="Times New Roman" w:hAnsi="Microsoft Sans Serif" w:cs="Microsoft Sans Serif"/>
                      <w:b/>
                      <w:bCs/>
                      <w:color w:val="auto"/>
                      <w:bdr w:val="none" w:sz="0" w:space="0" w:color="auto" w:frame="1"/>
                      <w:lang w:eastAsia="es-SV"/>
                    </w:rPr>
                    <w:t xml:space="preserve">Sobre Mi </w:t>
                  </w:r>
                </w:p>
              </w:tc>
              <w:tc>
                <w:tcPr>
                  <w:tcW w:w="5462" w:type="dxa"/>
                  <w:tcBorders>
                    <w:top w:val="outset" w:sz="6" w:space="0" w:color="auto"/>
                    <w:left w:val="outset" w:sz="6" w:space="0" w:color="auto"/>
                    <w:bottom w:val="outset" w:sz="6" w:space="0" w:color="auto"/>
                    <w:right w:val="outset" w:sz="6" w:space="0" w:color="auto"/>
                  </w:tcBorders>
                  <w:hideMark/>
                </w:tcPr>
                <w:p w14:paraId="509E00C9" w14:textId="77777777" w:rsidR="003D2633" w:rsidRDefault="003D2633" w:rsidP="003D2633">
                  <w:pPr>
                    <w:spacing w:before="96" w:after="120" w:line="240" w:lineRule="auto"/>
                    <w:jc w:val="center"/>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color w:val="auto"/>
                      <w:lang w:eastAsia="es-SV"/>
                    </w:rPr>
                    <w:t xml:space="preserve">Incluir </w:t>
                  </w:r>
                  <w:r>
                    <w:rPr>
                      <w:rFonts w:ascii="Microsoft Sans Serif" w:eastAsia="Times New Roman" w:hAnsi="Microsoft Sans Serif" w:cs="Microsoft Sans Serif"/>
                      <w:color w:val="auto"/>
                      <w:lang w:eastAsia="es-SV"/>
                    </w:rPr>
                    <w:t xml:space="preserve">su </w:t>
                  </w:r>
                  <w:proofErr w:type="spellStart"/>
                  <w:r>
                    <w:rPr>
                      <w:rFonts w:ascii="Microsoft Sans Serif" w:eastAsia="Times New Roman" w:hAnsi="Microsoft Sans Serif" w:cs="Microsoft Sans Serif"/>
                      <w:color w:val="auto"/>
                      <w:lang w:eastAsia="es-SV"/>
                    </w:rPr>
                    <w:t>curriculum</w:t>
                  </w:r>
                  <w:proofErr w:type="spellEnd"/>
                  <w:r>
                    <w:rPr>
                      <w:rFonts w:ascii="Microsoft Sans Serif" w:eastAsia="Times New Roman" w:hAnsi="Microsoft Sans Serif" w:cs="Microsoft Sans Serif"/>
                      <w:color w:val="auto"/>
                      <w:lang w:eastAsia="es-SV"/>
                    </w:rPr>
                    <w:t xml:space="preserve"> y contacto</w:t>
                  </w:r>
                </w:p>
                <w:p w14:paraId="029B9F22" w14:textId="77777777" w:rsidR="003D2633" w:rsidRDefault="003D2633" w:rsidP="003D2633">
                  <w:pPr>
                    <w:spacing w:before="96" w:after="120" w:line="240" w:lineRule="auto"/>
                    <w:jc w:val="center"/>
                    <w:textAlignment w:val="baseline"/>
                    <w:rPr>
                      <w:rFonts w:ascii="Microsoft Sans Serif" w:eastAsia="Times New Roman" w:hAnsi="Microsoft Sans Serif" w:cs="Microsoft Sans Serif"/>
                      <w:color w:val="auto"/>
                      <w:lang w:eastAsia="es-SV"/>
                    </w:rPr>
                  </w:pPr>
                  <w:r>
                    <w:rPr>
                      <w:rFonts w:ascii="Microsoft Sans Serif" w:eastAsia="Times New Roman" w:hAnsi="Microsoft Sans Serif" w:cs="Microsoft Sans Serif"/>
                      <w:color w:val="auto"/>
                      <w:lang w:eastAsia="es-SV"/>
                    </w:rPr>
                    <w:t>Haz clic en los siguientes enlaces para ver ejemplos:</w:t>
                  </w:r>
                </w:p>
                <w:p w14:paraId="1D5A9DD6" w14:textId="46AC20F1" w:rsidR="003D2633" w:rsidRDefault="00BC1939" w:rsidP="003D2633">
                  <w:pPr>
                    <w:spacing w:before="96" w:after="120" w:line="240" w:lineRule="auto"/>
                    <w:jc w:val="center"/>
                    <w:textAlignment w:val="baseline"/>
                    <w:rPr>
                      <w:rFonts w:ascii="Microsoft Sans Serif" w:eastAsia="Times New Roman" w:hAnsi="Microsoft Sans Serif" w:cs="Microsoft Sans Serif"/>
                      <w:color w:val="auto"/>
                      <w:lang w:eastAsia="es-SV"/>
                    </w:rPr>
                  </w:pPr>
                  <w:hyperlink r:id="rId12" w:history="1">
                    <w:r w:rsidR="003D2633" w:rsidRPr="0005780B">
                      <w:rPr>
                        <w:rStyle w:val="Hipervnculo"/>
                        <w:rFonts w:ascii="Microsoft Sans Serif" w:eastAsia="Times New Roman" w:hAnsi="Microsoft Sans Serif" w:cs="Microsoft Sans Serif"/>
                        <w:lang w:eastAsia="es-SV"/>
                      </w:rPr>
                      <w:t>Ejemplo 1</w:t>
                    </w:r>
                  </w:hyperlink>
                </w:p>
                <w:p w14:paraId="2C6AC8CE" w14:textId="5DF4B909" w:rsidR="003D2633" w:rsidRPr="00F113CB" w:rsidRDefault="00BC1939" w:rsidP="003D2633">
                  <w:pPr>
                    <w:spacing w:before="96" w:after="120" w:line="240" w:lineRule="auto"/>
                    <w:jc w:val="center"/>
                    <w:textAlignment w:val="baseline"/>
                    <w:rPr>
                      <w:rFonts w:ascii="Microsoft Sans Serif" w:eastAsia="Times New Roman" w:hAnsi="Microsoft Sans Serif" w:cs="Microsoft Sans Serif"/>
                      <w:color w:val="auto"/>
                      <w:lang w:eastAsia="es-SV"/>
                    </w:rPr>
                  </w:pPr>
                  <w:hyperlink r:id="rId13" w:history="1">
                    <w:r w:rsidR="003D2633" w:rsidRPr="00D65F64">
                      <w:rPr>
                        <w:rStyle w:val="Hipervnculo"/>
                        <w:rFonts w:ascii="Microsoft Sans Serif" w:eastAsia="Times New Roman" w:hAnsi="Microsoft Sans Serif" w:cs="Microsoft Sans Serif"/>
                        <w:lang w:eastAsia="es-SV"/>
                      </w:rPr>
                      <w:t>Ejemplo 2</w:t>
                    </w:r>
                  </w:hyperlink>
                  <w:r w:rsidR="003D2633" w:rsidRPr="00F113CB">
                    <w:rPr>
                      <w:rFonts w:ascii="Microsoft Sans Serif" w:eastAsia="Times New Roman" w:hAnsi="Microsoft Sans Serif" w:cs="Microsoft Sans Serif"/>
                      <w:color w:val="auto"/>
                      <w:lang w:eastAsia="es-SV"/>
                    </w:rPr>
                    <w:t xml:space="preserve"> </w:t>
                  </w:r>
                </w:p>
              </w:tc>
            </w:tr>
            <w:tr w:rsidR="003D2633" w:rsidRPr="00F113CB" w14:paraId="09180C14" w14:textId="77777777" w:rsidTr="008665E9">
              <w:trPr>
                <w:tblCellSpacing w:w="0" w:type="dxa"/>
              </w:trPr>
              <w:tc>
                <w:tcPr>
                  <w:tcW w:w="1393" w:type="dxa"/>
                  <w:tcBorders>
                    <w:top w:val="outset" w:sz="6" w:space="0" w:color="auto"/>
                    <w:left w:val="outset" w:sz="6" w:space="0" w:color="auto"/>
                    <w:bottom w:val="outset" w:sz="6" w:space="0" w:color="auto"/>
                    <w:right w:val="outset" w:sz="6" w:space="0" w:color="auto"/>
                  </w:tcBorders>
                  <w:hideMark/>
                </w:tcPr>
                <w:p w14:paraId="70498C22" w14:textId="77777777" w:rsidR="003D2633" w:rsidRPr="00F113CB" w:rsidRDefault="003D2633" w:rsidP="003D2633">
                  <w:pPr>
                    <w:spacing w:after="0" w:line="240" w:lineRule="auto"/>
                    <w:jc w:val="center"/>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b/>
                      <w:bCs/>
                      <w:color w:val="auto"/>
                      <w:bdr w:val="none" w:sz="0" w:space="0" w:color="auto" w:frame="1"/>
                      <w:lang w:eastAsia="es-SV"/>
                    </w:rPr>
                    <w:t>Casos de Éxito</w:t>
                  </w:r>
                </w:p>
              </w:tc>
              <w:tc>
                <w:tcPr>
                  <w:tcW w:w="5462" w:type="dxa"/>
                  <w:tcBorders>
                    <w:top w:val="outset" w:sz="6" w:space="0" w:color="auto"/>
                    <w:left w:val="outset" w:sz="6" w:space="0" w:color="auto"/>
                    <w:bottom w:val="outset" w:sz="6" w:space="0" w:color="auto"/>
                    <w:right w:val="outset" w:sz="6" w:space="0" w:color="auto"/>
                  </w:tcBorders>
                  <w:hideMark/>
                </w:tcPr>
                <w:p w14:paraId="7D42DBBD" w14:textId="4F983553" w:rsidR="003D2633" w:rsidRPr="00F113CB" w:rsidRDefault="003D2633" w:rsidP="003D2633">
                  <w:pPr>
                    <w:spacing w:before="96" w:after="120" w:line="240" w:lineRule="auto"/>
                    <w:jc w:val="center"/>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color w:val="auto"/>
                      <w:lang w:eastAsia="es-SV"/>
                    </w:rPr>
                    <w:t>Muestre la evidencia de los proyectos desarrollados a lo largo de su carrera (resumen e imágenes que muestren sus</w:t>
                  </w:r>
                  <w:r>
                    <w:rPr>
                      <w:rFonts w:ascii="Microsoft Sans Serif" w:eastAsia="Times New Roman" w:hAnsi="Microsoft Sans Serif" w:cs="Microsoft Sans Serif"/>
                      <w:color w:val="auto"/>
                      <w:lang w:eastAsia="es-SV"/>
                    </w:rPr>
                    <w:t xml:space="preserve"> mejores</w:t>
                  </w:r>
                  <w:r w:rsidRPr="00F113CB">
                    <w:rPr>
                      <w:rFonts w:ascii="Microsoft Sans Serif" w:eastAsia="Times New Roman" w:hAnsi="Microsoft Sans Serif" w:cs="Microsoft Sans Serif"/>
                      <w:color w:val="auto"/>
                      <w:lang w:eastAsia="es-SV"/>
                    </w:rPr>
                    <w:t xml:space="preserve"> prototipos</w:t>
                  </w:r>
                  <w:r>
                    <w:rPr>
                      <w:rFonts w:ascii="Microsoft Sans Serif" w:eastAsia="Times New Roman" w:hAnsi="Microsoft Sans Serif" w:cs="Microsoft Sans Serif"/>
                      <w:color w:val="auto"/>
                      <w:lang w:eastAsia="es-SV"/>
                    </w:rPr>
                    <w:t xml:space="preserve"> o proyectos desarrollados</w:t>
                  </w:r>
                  <w:r w:rsidRPr="00F113CB">
                    <w:rPr>
                      <w:rFonts w:ascii="Microsoft Sans Serif" w:eastAsia="Times New Roman" w:hAnsi="Microsoft Sans Serif" w:cs="Microsoft Sans Serif"/>
                      <w:color w:val="auto"/>
                      <w:lang w:eastAsia="es-SV"/>
                    </w:rPr>
                    <w:t>).</w:t>
                  </w:r>
                </w:p>
                <w:p w14:paraId="5091EC03" w14:textId="0D318096" w:rsidR="003D2633" w:rsidRPr="00F113CB" w:rsidRDefault="003D2633" w:rsidP="003D2633">
                  <w:pPr>
                    <w:spacing w:before="96" w:after="120" w:line="240" w:lineRule="auto"/>
                    <w:jc w:val="center"/>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color w:val="auto"/>
                      <w:lang w:eastAsia="es-SV"/>
                    </w:rPr>
                    <w:t>Se deberá incluir un avance descriptivo de cada prototipo a crear en la asignatura gestión de proyectos informáticos.</w:t>
                  </w:r>
                </w:p>
              </w:tc>
            </w:tr>
            <w:tr w:rsidR="003D2633" w:rsidRPr="00F113CB" w14:paraId="1ADD9E8B" w14:textId="77777777" w:rsidTr="008665E9">
              <w:trPr>
                <w:tblCellSpacing w:w="0" w:type="dxa"/>
              </w:trPr>
              <w:tc>
                <w:tcPr>
                  <w:tcW w:w="1393" w:type="dxa"/>
                  <w:tcBorders>
                    <w:top w:val="outset" w:sz="6" w:space="0" w:color="auto"/>
                    <w:left w:val="outset" w:sz="6" w:space="0" w:color="auto"/>
                    <w:bottom w:val="outset" w:sz="6" w:space="0" w:color="auto"/>
                    <w:right w:val="outset" w:sz="6" w:space="0" w:color="auto"/>
                  </w:tcBorders>
                </w:tcPr>
                <w:p w14:paraId="69C774DA" w14:textId="21B1D6B9" w:rsidR="003D2633" w:rsidRPr="00F113CB" w:rsidRDefault="003D2633" w:rsidP="003D2633">
                  <w:pPr>
                    <w:spacing w:after="0" w:line="240" w:lineRule="auto"/>
                    <w:jc w:val="center"/>
                    <w:textAlignment w:val="baseline"/>
                    <w:rPr>
                      <w:rFonts w:ascii="Microsoft Sans Serif" w:eastAsia="Times New Roman" w:hAnsi="Microsoft Sans Serif" w:cs="Microsoft Sans Serif"/>
                      <w:b/>
                      <w:bCs/>
                      <w:color w:val="auto"/>
                      <w:bdr w:val="none" w:sz="0" w:space="0" w:color="auto" w:frame="1"/>
                      <w:lang w:eastAsia="es-SV"/>
                    </w:rPr>
                  </w:pPr>
                  <w:r>
                    <w:rPr>
                      <w:rFonts w:ascii="Microsoft Sans Serif" w:eastAsia="Times New Roman" w:hAnsi="Microsoft Sans Serif" w:cs="Microsoft Sans Serif"/>
                      <w:b/>
                      <w:bCs/>
                      <w:color w:val="auto"/>
                      <w:bdr w:val="none" w:sz="0" w:space="0" w:color="auto" w:frame="1"/>
                      <w:lang w:eastAsia="es-SV"/>
                    </w:rPr>
                    <w:t>Intereses/ Publicaciones</w:t>
                  </w:r>
                </w:p>
              </w:tc>
              <w:tc>
                <w:tcPr>
                  <w:tcW w:w="5462" w:type="dxa"/>
                  <w:tcBorders>
                    <w:top w:val="outset" w:sz="6" w:space="0" w:color="auto"/>
                    <w:left w:val="outset" w:sz="6" w:space="0" w:color="auto"/>
                    <w:bottom w:val="outset" w:sz="6" w:space="0" w:color="auto"/>
                    <w:right w:val="outset" w:sz="6" w:space="0" w:color="auto"/>
                  </w:tcBorders>
                </w:tcPr>
                <w:p w14:paraId="23DAC5A9" w14:textId="04957373" w:rsidR="003D2633" w:rsidRPr="00F113CB" w:rsidRDefault="003D2633" w:rsidP="003D2633">
                  <w:pPr>
                    <w:spacing w:before="96" w:after="120" w:line="240" w:lineRule="auto"/>
                    <w:jc w:val="center"/>
                    <w:textAlignment w:val="baseline"/>
                    <w:rPr>
                      <w:rFonts w:ascii="Microsoft Sans Serif" w:eastAsia="Times New Roman" w:hAnsi="Microsoft Sans Serif" w:cs="Microsoft Sans Serif"/>
                      <w:color w:val="auto"/>
                      <w:lang w:eastAsia="es-SV"/>
                    </w:rPr>
                  </w:pPr>
                  <w:r>
                    <w:rPr>
                      <w:rFonts w:ascii="Microsoft Sans Serif" w:eastAsia="Times New Roman" w:hAnsi="Microsoft Sans Serif" w:cs="Microsoft Sans Serif"/>
                      <w:color w:val="auto"/>
                      <w:lang w:eastAsia="es-SV"/>
                    </w:rPr>
                    <w:t>Muestre artículos, ensayos u otros elementos escritos por usted.</w:t>
                  </w:r>
                </w:p>
              </w:tc>
            </w:tr>
            <w:tr w:rsidR="003D2633" w:rsidRPr="00F113CB" w14:paraId="55F78445" w14:textId="77777777" w:rsidTr="0005780B">
              <w:trPr>
                <w:tblCellSpacing w:w="0" w:type="dxa"/>
              </w:trPr>
              <w:tc>
                <w:tcPr>
                  <w:tcW w:w="6855" w:type="dxa"/>
                  <w:gridSpan w:val="2"/>
                  <w:tcBorders>
                    <w:top w:val="outset" w:sz="6" w:space="0" w:color="auto"/>
                    <w:left w:val="outset" w:sz="6" w:space="0" w:color="auto"/>
                    <w:bottom w:val="outset" w:sz="6" w:space="0" w:color="auto"/>
                    <w:right w:val="outset" w:sz="6" w:space="0" w:color="auto"/>
                  </w:tcBorders>
                  <w:hideMark/>
                </w:tcPr>
                <w:p w14:paraId="3DFC654D" w14:textId="77777777" w:rsidR="003D2633" w:rsidRPr="00F113CB" w:rsidRDefault="003D2633" w:rsidP="003D2633">
                  <w:pPr>
                    <w:spacing w:after="0" w:line="240" w:lineRule="auto"/>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b/>
                      <w:bCs/>
                      <w:color w:val="auto"/>
                      <w:bdr w:val="none" w:sz="0" w:space="0" w:color="auto" w:frame="1"/>
                      <w:lang w:eastAsia="es-SV"/>
                    </w:rPr>
                    <w:t>Importante:</w:t>
                  </w:r>
                </w:p>
                <w:p w14:paraId="16C71E2E" w14:textId="17644B5F" w:rsidR="003D2633" w:rsidRPr="00F113CB" w:rsidRDefault="003D2633" w:rsidP="003D2633">
                  <w:pPr>
                    <w:numPr>
                      <w:ilvl w:val="0"/>
                      <w:numId w:val="27"/>
                    </w:numPr>
                    <w:spacing w:before="120" w:after="120" w:line="360" w:lineRule="auto"/>
                    <w:ind w:left="595" w:hanging="357"/>
                    <w:jc w:val="both"/>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color w:val="auto"/>
                      <w:lang w:eastAsia="es-SV"/>
                    </w:rPr>
                    <w:t xml:space="preserve">Todas las páginas de su eportafolio al pie deberán contener correo electrónico, dirección, teléfono de contacto, enlace </w:t>
                  </w:r>
                  <w:r>
                    <w:rPr>
                      <w:rFonts w:ascii="Microsoft Sans Serif" w:eastAsia="Times New Roman" w:hAnsi="Microsoft Sans Serif" w:cs="Microsoft Sans Serif"/>
                      <w:color w:val="auto"/>
                      <w:lang w:eastAsia="es-SV"/>
                    </w:rPr>
                    <w:t xml:space="preserve">a su perfil en </w:t>
                  </w:r>
                  <w:proofErr w:type="spellStart"/>
                  <w:r>
                    <w:rPr>
                      <w:rFonts w:ascii="Microsoft Sans Serif" w:eastAsia="Times New Roman" w:hAnsi="Microsoft Sans Serif" w:cs="Microsoft Sans Serif"/>
                      <w:color w:val="auto"/>
                      <w:lang w:eastAsia="es-SV"/>
                    </w:rPr>
                    <w:t>linkedin</w:t>
                  </w:r>
                  <w:proofErr w:type="spellEnd"/>
                  <w:r>
                    <w:rPr>
                      <w:rFonts w:ascii="Microsoft Sans Serif" w:eastAsia="Times New Roman" w:hAnsi="Microsoft Sans Serif" w:cs="Microsoft Sans Serif"/>
                      <w:color w:val="auto"/>
                      <w:lang w:eastAsia="es-SV"/>
                    </w:rPr>
                    <w:t xml:space="preserve">, </w:t>
                  </w:r>
                </w:p>
                <w:p w14:paraId="6FDD9111" w14:textId="39BF7DBE" w:rsidR="003D2633" w:rsidRPr="00F113CB" w:rsidRDefault="003D2633" w:rsidP="003D2633">
                  <w:pPr>
                    <w:numPr>
                      <w:ilvl w:val="0"/>
                      <w:numId w:val="27"/>
                    </w:numPr>
                    <w:spacing w:before="120" w:after="120" w:line="360" w:lineRule="auto"/>
                    <w:ind w:left="595" w:hanging="357"/>
                    <w:jc w:val="both"/>
                    <w:textAlignment w:val="baseline"/>
                    <w:rPr>
                      <w:rFonts w:ascii="Microsoft Sans Serif" w:eastAsia="Times New Roman" w:hAnsi="Microsoft Sans Serif" w:cs="Microsoft Sans Serif"/>
                      <w:color w:val="auto"/>
                      <w:lang w:eastAsia="es-SV"/>
                    </w:rPr>
                  </w:pPr>
                  <w:r>
                    <w:rPr>
                      <w:rFonts w:ascii="Microsoft Sans Serif" w:eastAsia="Times New Roman" w:hAnsi="Microsoft Sans Serif" w:cs="Microsoft Sans Serif"/>
                      <w:color w:val="auto"/>
                      <w:lang w:eastAsia="es-SV"/>
                    </w:rPr>
                    <w:lastRenderedPageBreak/>
                    <w:t>Cree un logo</w:t>
                  </w:r>
                  <w:r w:rsidRPr="00F113CB">
                    <w:rPr>
                      <w:rFonts w:ascii="Microsoft Sans Serif" w:eastAsia="Times New Roman" w:hAnsi="Microsoft Sans Serif" w:cs="Microsoft Sans Serif"/>
                      <w:color w:val="auto"/>
                      <w:lang w:eastAsia="es-SV"/>
                    </w:rPr>
                    <w:t xml:space="preserve"> y una frase corta que indique exactamente a qué se dedica </w:t>
                  </w:r>
                  <w:r>
                    <w:rPr>
                      <w:rFonts w:ascii="Microsoft Sans Serif" w:eastAsia="Times New Roman" w:hAnsi="Microsoft Sans Serif" w:cs="Microsoft Sans Serif"/>
                      <w:color w:val="auto"/>
                      <w:lang w:eastAsia="es-SV"/>
                    </w:rPr>
                    <w:t>usted.</w:t>
                  </w:r>
                </w:p>
                <w:p w14:paraId="54064D28" w14:textId="77777777" w:rsidR="003D2633" w:rsidRPr="00F113CB" w:rsidRDefault="003D2633" w:rsidP="003D2633">
                  <w:pPr>
                    <w:numPr>
                      <w:ilvl w:val="0"/>
                      <w:numId w:val="27"/>
                    </w:numPr>
                    <w:spacing w:before="120" w:after="120" w:line="360" w:lineRule="auto"/>
                    <w:ind w:left="595" w:hanging="357"/>
                    <w:jc w:val="both"/>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color w:val="auto"/>
                      <w:lang w:eastAsia="es-SV"/>
                    </w:rPr>
                    <w:t>Su eportafolio debe contar con la opción de visualizarlo en inglés- español, debe incluir también un área para chat.</w:t>
                  </w:r>
                </w:p>
                <w:p w14:paraId="10CAE561" w14:textId="77777777" w:rsidR="003D2633" w:rsidRPr="00F113CB" w:rsidRDefault="003D2633" w:rsidP="003D2633">
                  <w:pPr>
                    <w:numPr>
                      <w:ilvl w:val="0"/>
                      <w:numId w:val="27"/>
                    </w:numPr>
                    <w:spacing w:before="120" w:after="120" w:line="360" w:lineRule="auto"/>
                    <w:ind w:left="595" w:hanging="357"/>
                    <w:jc w:val="both"/>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color w:val="auto"/>
                      <w:lang w:eastAsia="es-SV"/>
                    </w:rPr>
                    <w:t>Las tipografías, diseño y colores deben ser modernos, de alto impacto para poder llamar la atención use sus habilidades de diseño al presentar la información en cada área del menú.</w:t>
                  </w:r>
                </w:p>
                <w:p w14:paraId="52CE78A7" w14:textId="21CBDF74" w:rsidR="003D2633" w:rsidRPr="00F113CB" w:rsidRDefault="008665E9" w:rsidP="003D2633">
                  <w:pPr>
                    <w:numPr>
                      <w:ilvl w:val="0"/>
                      <w:numId w:val="27"/>
                    </w:numPr>
                    <w:spacing w:before="120" w:after="120" w:line="360" w:lineRule="auto"/>
                    <w:ind w:left="595" w:hanging="357"/>
                    <w:textAlignment w:val="baseline"/>
                    <w:rPr>
                      <w:rFonts w:ascii="Microsoft Sans Serif" w:eastAsia="Times New Roman" w:hAnsi="Microsoft Sans Serif" w:cs="Microsoft Sans Serif"/>
                      <w:color w:val="auto"/>
                      <w:lang w:eastAsia="es-SV"/>
                    </w:rPr>
                  </w:pPr>
                  <w:r>
                    <w:rPr>
                      <w:rFonts w:ascii="Microsoft Sans Serif" w:eastAsia="Times New Roman" w:hAnsi="Microsoft Sans Serif" w:cs="Microsoft Sans Serif"/>
                      <w:color w:val="auto"/>
                      <w:lang w:eastAsia="es-SV"/>
                    </w:rPr>
                    <w:t>N</w:t>
                  </w:r>
                  <w:r w:rsidR="003D2633" w:rsidRPr="00F113CB">
                    <w:rPr>
                      <w:rFonts w:ascii="Microsoft Sans Serif" w:eastAsia="Times New Roman" w:hAnsi="Microsoft Sans Serif" w:cs="Microsoft Sans Serif"/>
                      <w:color w:val="auto"/>
                      <w:lang w:eastAsia="es-SV"/>
                    </w:rPr>
                    <w:t>o utilizar hosting gratuito</w:t>
                  </w:r>
                  <w:r>
                    <w:rPr>
                      <w:rFonts w:ascii="Microsoft Sans Serif" w:eastAsia="Times New Roman" w:hAnsi="Microsoft Sans Serif" w:cs="Microsoft Sans Serif"/>
                      <w:color w:val="auto"/>
                      <w:lang w:eastAsia="es-SV"/>
                    </w:rPr>
                    <w:t>.</w:t>
                  </w:r>
                </w:p>
              </w:tc>
            </w:tr>
          </w:tbl>
          <w:p w14:paraId="139A3099" w14:textId="77777777" w:rsidR="003D2633" w:rsidRPr="00F113CB" w:rsidRDefault="003D2633" w:rsidP="003D2633">
            <w:pPr>
              <w:rPr>
                <w:rFonts w:ascii="Microsoft Sans Serif" w:eastAsia="Times New Roman" w:hAnsi="Microsoft Sans Serif" w:cs="Microsoft Sans Serif"/>
                <w:color w:val="auto"/>
                <w:lang w:eastAsia="es-SV"/>
              </w:rPr>
            </w:pPr>
          </w:p>
        </w:tc>
      </w:tr>
      <w:tr w:rsidR="003D2633" w:rsidRPr="00B57877" w14:paraId="4ECCA1CC" w14:textId="77777777" w:rsidTr="00B57877">
        <w:tc>
          <w:tcPr>
            <w:tcW w:w="1908" w:type="dxa"/>
            <w:hideMark/>
          </w:tcPr>
          <w:p w14:paraId="4B1B55F9" w14:textId="77777777" w:rsidR="003D2633" w:rsidRPr="00F113CB" w:rsidRDefault="003D2633" w:rsidP="003D2633">
            <w:pPr>
              <w:jc w:val="right"/>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b/>
                <w:bCs/>
                <w:color w:val="auto"/>
                <w:bdr w:val="none" w:sz="0" w:space="0" w:color="auto" w:frame="1"/>
                <w:lang w:eastAsia="es-SV"/>
              </w:rPr>
              <w:lastRenderedPageBreak/>
              <w:t>Duración:</w:t>
            </w:r>
          </w:p>
        </w:tc>
        <w:tc>
          <w:tcPr>
            <w:tcW w:w="7087" w:type="dxa"/>
            <w:hideMark/>
          </w:tcPr>
          <w:p w14:paraId="72BE13C3" w14:textId="77777777" w:rsidR="003D2633" w:rsidRPr="00F113CB" w:rsidRDefault="003D2633" w:rsidP="003D2633">
            <w:pPr>
              <w:spacing w:before="96" w:after="120"/>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color w:val="auto"/>
                <w:lang w:eastAsia="es-SV"/>
              </w:rPr>
              <w:t>Esta actividad tiene tres momentos:</w:t>
            </w:r>
          </w:p>
          <w:p w14:paraId="415FB050" w14:textId="1B852E9C" w:rsidR="003D2633" w:rsidRPr="00F113CB" w:rsidRDefault="003D2633" w:rsidP="003D2633">
            <w:pPr>
              <w:numPr>
                <w:ilvl w:val="0"/>
                <w:numId w:val="28"/>
              </w:numPr>
              <w:spacing w:before="240" w:after="240" w:line="360" w:lineRule="auto"/>
              <w:ind w:left="595" w:hanging="357"/>
              <w:jc w:val="both"/>
              <w:textAlignment w:val="baseline"/>
              <w:rPr>
                <w:rFonts w:ascii="Microsoft Sans Serif" w:eastAsia="Times New Roman" w:hAnsi="Microsoft Sans Serif" w:cs="Microsoft Sans Serif"/>
                <w:color w:val="auto"/>
                <w:lang w:eastAsia="es-SV"/>
              </w:rPr>
            </w:pPr>
            <w:r w:rsidRPr="00F113CB">
              <w:rPr>
                <w:rFonts w:ascii="Microsoft Sans Serif" w:eastAsia="Times New Roman" w:hAnsi="Microsoft Sans Serif" w:cs="Microsoft Sans Serif"/>
                <w:color w:val="auto"/>
                <w:lang w:eastAsia="es-SV"/>
              </w:rPr>
              <w:t xml:space="preserve">El primero es en el parcial uno en el cual </w:t>
            </w:r>
            <w:r>
              <w:rPr>
                <w:rFonts w:ascii="Microsoft Sans Serif" w:eastAsia="Times New Roman" w:hAnsi="Microsoft Sans Serif" w:cs="Microsoft Sans Serif"/>
                <w:color w:val="auto"/>
                <w:lang w:eastAsia="es-SV"/>
              </w:rPr>
              <w:t>se</w:t>
            </w:r>
            <w:r w:rsidRPr="00F113CB">
              <w:rPr>
                <w:rFonts w:ascii="Microsoft Sans Serif" w:eastAsia="Times New Roman" w:hAnsi="Microsoft Sans Serif" w:cs="Microsoft Sans Serif"/>
                <w:color w:val="auto"/>
                <w:lang w:eastAsia="es-SV"/>
              </w:rPr>
              <w:t xml:space="preserve"> debe presentar </w:t>
            </w:r>
            <w:r>
              <w:rPr>
                <w:rFonts w:ascii="Microsoft Sans Serif" w:eastAsia="Times New Roman" w:hAnsi="Microsoft Sans Serif" w:cs="Microsoft Sans Serif"/>
                <w:color w:val="auto"/>
                <w:lang w:eastAsia="es-SV"/>
              </w:rPr>
              <w:t>un avance d</w:t>
            </w:r>
            <w:r w:rsidRPr="00F113CB">
              <w:rPr>
                <w:rFonts w:ascii="Microsoft Sans Serif" w:eastAsia="Times New Roman" w:hAnsi="Microsoft Sans Serif" w:cs="Microsoft Sans Serif"/>
                <w:color w:val="auto"/>
                <w:lang w:eastAsia="es-SV"/>
              </w:rPr>
              <w:t>el eportafolio evidenciando la estructura descrita en los literales anteriores.</w:t>
            </w:r>
          </w:p>
          <w:p w14:paraId="610D1ADE" w14:textId="5F59DA1B" w:rsidR="003D2633" w:rsidRPr="00F113CB" w:rsidRDefault="003D2633" w:rsidP="003D2633">
            <w:pPr>
              <w:numPr>
                <w:ilvl w:val="0"/>
                <w:numId w:val="28"/>
              </w:numPr>
              <w:spacing w:before="240" w:after="240" w:line="360" w:lineRule="auto"/>
              <w:ind w:left="595" w:hanging="357"/>
              <w:jc w:val="both"/>
              <w:textAlignment w:val="baseline"/>
              <w:rPr>
                <w:rFonts w:ascii="Microsoft Sans Serif" w:eastAsia="Times New Roman" w:hAnsi="Microsoft Sans Serif" w:cs="Microsoft Sans Serif"/>
                <w:color w:val="auto"/>
                <w:lang w:eastAsia="es-SV"/>
              </w:rPr>
            </w:pPr>
            <w:r>
              <w:rPr>
                <w:rFonts w:ascii="Microsoft Sans Serif" w:eastAsia="Times New Roman" w:hAnsi="Microsoft Sans Serif" w:cs="Microsoft Sans Serif"/>
                <w:color w:val="auto"/>
                <w:lang w:eastAsia="es-SV"/>
              </w:rPr>
              <w:t xml:space="preserve">En el segundo y tercer parcial se deberá presentar actualizaciones realizadas al portafolio. </w:t>
            </w:r>
          </w:p>
        </w:tc>
      </w:tr>
    </w:tbl>
    <w:p w14:paraId="7A559B14" w14:textId="056DD319" w:rsidR="008B2118" w:rsidRPr="008B2118" w:rsidRDefault="008B2118" w:rsidP="008B2118">
      <w:pPr>
        <w:tabs>
          <w:tab w:val="left" w:pos="2295"/>
        </w:tabs>
        <w:sectPr w:rsidR="008B2118" w:rsidRPr="008B2118" w:rsidSect="00760A3A">
          <w:headerReference w:type="default" r:id="rId14"/>
          <w:footerReference w:type="default" r:id="rId15"/>
          <w:headerReference w:type="first" r:id="rId16"/>
          <w:footerReference w:type="first" r:id="rId17"/>
          <w:pgSz w:w="12242" w:h="15842" w:code="1"/>
          <w:pgMar w:top="3402" w:right="1440" w:bottom="2880" w:left="1797" w:header="862" w:footer="720" w:gutter="0"/>
          <w:cols w:space="720"/>
          <w:titlePg/>
          <w:docGrid w:linePitch="360"/>
        </w:sectPr>
      </w:pPr>
    </w:p>
    <w:tbl>
      <w:tblPr>
        <w:tblW w:w="13532" w:type="dxa"/>
        <w:tblInd w:w="-24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600" w:firstRow="0" w:lastRow="0" w:firstColumn="0" w:lastColumn="0" w:noHBand="1" w:noVBand="1"/>
      </w:tblPr>
      <w:tblGrid>
        <w:gridCol w:w="1558"/>
        <w:gridCol w:w="993"/>
        <w:gridCol w:w="1844"/>
        <w:gridCol w:w="2553"/>
        <w:gridCol w:w="1763"/>
        <w:gridCol w:w="2127"/>
        <w:gridCol w:w="2630"/>
        <w:gridCol w:w="64"/>
      </w:tblGrid>
      <w:tr w:rsidR="00F93B0B" w:rsidRPr="00B540EE" w14:paraId="65A09EC3" w14:textId="77777777" w:rsidTr="00411BF6">
        <w:trPr>
          <w:trHeight w:val="520"/>
          <w:tblHeader/>
        </w:trPr>
        <w:tc>
          <w:tcPr>
            <w:tcW w:w="13532" w:type="dxa"/>
            <w:gridSpan w:val="8"/>
            <w:tcMar>
              <w:top w:w="100" w:type="dxa"/>
              <w:left w:w="100" w:type="dxa"/>
              <w:bottom w:w="100" w:type="dxa"/>
              <w:right w:w="100" w:type="dxa"/>
            </w:tcMar>
          </w:tcPr>
          <w:p w14:paraId="27EDB760" w14:textId="60C1406F" w:rsidR="00B540EE" w:rsidRPr="00B540EE" w:rsidRDefault="00B540EE" w:rsidP="008A429F">
            <w:pPr>
              <w:spacing w:before="240" w:after="240" w:line="330" w:lineRule="atLeast"/>
              <w:textAlignment w:val="baseline"/>
              <w:rPr>
                <w:color w:val="auto"/>
                <w:sz w:val="20"/>
                <w:szCs w:val="20"/>
              </w:rPr>
            </w:pPr>
            <w:r w:rsidRPr="00B540EE">
              <w:rPr>
                <w:b/>
                <w:color w:val="auto"/>
                <w:sz w:val="20"/>
                <w:szCs w:val="20"/>
              </w:rPr>
              <w:lastRenderedPageBreak/>
              <w:t>Competencia</w:t>
            </w:r>
            <w:r w:rsidRPr="00B540EE">
              <w:rPr>
                <w:color w:val="auto"/>
                <w:sz w:val="20"/>
                <w:szCs w:val="20"/>
              </w:rPr>
              <w:t xml:space="preserve">: </w:t>
            </w:r>
            <w:r w:rsidRPr="00B540EE">
              <w:rPr>
                <w:rFonts w:eastAsia="Times New Roman" w:cs="Times New Roman"/>
                <w:color w:val="auto"/>
                <w:sz w:val="21"/>
                <w:szCs w:val="21"/>
                <w:lang w:eastAsia="es-SV"/>
              </w:rPr>
              <w:t xml:space="preserve">Crea un </w:t>
            </w:r>
            <w:r w:rsidR="00566A85">
              <w:rPr>
                <w:rFonts w:eastAsia="Times New Roman" w:cs="Times New Roman"/>
                <w:color w:val="auto"/>
                <w:sz w:val="21"/>
                <w:szCs w:val="21"/>
                <w:lang w:eastAsia="es-SV"/>
              </w:rPr>
              <w:t>portafolio profesional para mostrar</w:t>
            </w:r>
            <w:r w:rsidRPr="00B540EE">
              <w:rPr>
                <w:rFonts w:eastAsia="Times New Roman" w:cs="Times New Roman"/>
                <w:color w:val="auto"/>
                <w:sz w:val="21"/>
                <w:szCs w:val="21"/>
                <w:lang w:eastAsia="es-SV"/>
              </w:rPr>
              <w:t xml:space="preserve"> los proyectos desarrollados </w:t>
            </w:r>
            <w:r w:rsidR="00566A85" w:rsidRPr="00566A85">
              <w:rPr>
                <w:rFonts w:eastAsia="Times New Roman" w:cs="Times New Roman"/>
                <w:color w:val="auto"/>
                <w:sz w:val="21"/>
                <w:szCs w:val="21"/>
                <w:lang w:eastAsia="es-SV"/>
              </w:rPr>
              <w:t>proyectos académicos desarrollados a lo largo de los VII ciclos de estudio en la Carrera de Ingeniería en Sistemas y Redes Informática</w:t>
            </w:r>
            <w:r w:rsidR="00566A85" w:rsidRPr="00B540EE">
              <w:rPr>
                <w:rFonts w:eastAsia="Times New Roman" w:cs="Times New Roman"/>
                <w:color w:val="auto"/>
                <w:sz w:val="21"/>
                <w:szCs w:val="21"/>
                <w:lang w:eastAsia="es-SV"/>
              </w:rPr>
              <w:t xml:space="preserve"> </w:t>
            </w:r>
            <w:r w:rsidR="00566A85">
              <w:rPr>
                <w:rFonts w:eastAsia="Times New Roman" w:cs="Times New Roman"/>
                <w:color w:val="auto"/>
                <w:sz w:val="21"/>
                <w:szCs w:val="21"/>
                <w:lang w:eastAsia="es-SV"/>
              </w:rPr>
              <w:t>d</w:t>
            </w:r>
            <w:r w:rsidR="00566A85" w:rsidRPr="00B540EE">
              <w:rPr>
                <w:rFonts w:eastAsia="Times New Roman" w:cs="Times New Roman"/>
                <w:color w:val="auto"/>
                <w:sz w:val="21"/>
                <w:szCs w:val="21"/>
                <w:lang w:eastAsia="es-SV"/>
              </w:rPr>
              <w:t>e</w:t>
            </w:r>
            <w:r w:rsidRPr="00B540EE">
              <w:rPr>
                <w:rFonts w:eastAsia="Times New Roman" w:cs="Times New Roman"/>
                <w:color w:val="auto"/>
                <w:sz w:val="21"/>
                <w:szCs w:val="21"/>
                <w:lang w:eastAsia="es-SV"/>
              </w:rPr>
              <w:t xml:space="preserve"> una forma eficiente y responsable.</w:t>
            </w:r>
          </w:p>
        </w:tc>
      </w:tr>
      <w:tr w:rsidR="00F113CB" w:rsidRPr="00B540EE" w14:paraId="42CEFCCC" w14:textId="77777777" w:rsidTr="00411BF6">
        <w:trPr>
          <w:gridAfter w:val="1"/>
          <w:wAfter w:w="64" w:type="dxa"/>
          <w:trHeight w:val="714"/>
          <w:tblHeader/>
        </w:trPr>
        <w:tc>
          <w:tcPr>
            <w:tcW w:w="1558" w:type="dxa"/>
            <w:tcMar>
              <w:top w:w="100" w:type="dxa"/>
              <w:left w:w="100" w:type="dxa"/>
              <w:bottom w:w="100" w:type="dxa"/>
              <w:right w:w="100" w:type="dxa"/>
            </w:tcMar>
          </w:tcPr>
          <w:p w14:paraId="5DF78437" w14:textId="77777777" w:rsidR="00B540EE" w:rsidRPr="00B540EE" w:rsidRDefault="00B540EE" w:rsidP="008A429F">
            <w:pPr>
              <w:jc w:val="center"/>
              <w:rPr>
                <w:b/>
                <w:color w:val="auto"/>
                <w:sz w:val="18"/>
                <w:szCs w:val="18"/>
              </w:rPr>
            </w:pPr>
            <w:r w:rsidRPr="00B540EE">
              <w:rPr>
                <w:b/>
                <w:color w:val="auto"/>
                <w:sz w:val="18"/>
                <w:szCs w:val="18"/>
              </w:rPr>
              <w:t>Indicadores de logro</w:t>
            </w:r>
          </w:p>
        </w:tc>
        <w:tc>
          <w:tcPr>
            <w:tcW w:w="993" w:type="dxa"/>
            <w:tcMar>
              <w:top w:w="100" w:type="dxa"/>
              <w:left w:w="100" w:type="dxa"/>
              <w:bottom w:w="100" w:type="dxa"/>
              <w:right w:w="100" w:type="dxa"/>
            </w:tcMar>
          </w:tcPr>
          <w:p w14:paraId="7B9828F7" w14:textId="77777777" w:rsidR="00B540EE" w:rsidRPr="00B540EE" w:rsidRDefault="00B540EE" w:rsidP="008A429F">
            <w:pPr>
              <w:jc w:val="center"/>
              <w:rPr>
                <w:b/>
                <w:color w:val="auto"/>
                <w:sz w:val="18"/>
                <w:szCs w:val="18"/>
              </w:rPr>
            </w:pPr>
            <w:r w:rsidRPr="00B540EE">
              <w:rPr>
                <w:b/>
                <w:color w:val="auto"/>
                <w:sz w:val="18"/>
                <w:szCs w:val="18"/>
              </w:rPr>
              <w:t>Evidencia</w:t>
            </w:r>
          </w:p>
        </w:tc>
        <w:tc>
          <w:tcPr>
            <w:tcW w:w="1844" w:type="dxa"/>
            <w:shd w:val="clear" w:color="auto" w:fill="B6DDE8"/>
            <w:tcMar>
              <w:top w:w="100" w:type="dxa"/>
              <w:left w:w="100" w:type="dxa"/>
              <w:bottom w:w="100" w:type="dxa"/>
              <w:right w:w="100" w:type="dxa"/>
            </w:tcMar>
          </w:tcPr>
          <w:p w14:paraId="176876A8" w14:textId="77777777" w:rsidR="00B540EE" w:rsidRPr="00B540EE" w:rsidRDefault="00B540EE" w:rsidP="008A429F">
            <w:pPr>
              <w:jc w:val="center"/>
              <w:rPr>
                <w:b/>
                <w:color w:val="auto"/>
                <w:sz w:val="18"/>
                <w:szCs w:val="18"/>
              </w:rPr>
            </w:pPr>
            <w:r w:rsidRPr="00B540EE">
              <w:rPr>
                <w:b/>
                <w:color w:val="auto"/>
                <w:sz w:val="18"/>
                <w:szCs w:val="18"/>
              </w:rPr>
              <w:t>Aspectos a evaluar en la evidencia</w:t>
            </w:r>
          </w:p>
        </w:tc>
        <w:tc>
          <w:tcPr>
            <w:tcW w:w="2553" w:type="dxa"/>
            <w:shd w:val="clear" w:color="auto" w:fill="B6DDE8"/>
            <w:tcMar>
              <w:top w:w="100" w:type="dxa"/>
              <w:left w:w="100" w:type="dxa"/>
              <w:bottom w:w="100" w:type="dxa"/>
              <w:right w:w="100" w:type="dxa"/>
            </w:tcMar>
          </w:tcPr>
          <w:p w14:paraId="1D9CC64D" w14:textId="77777777" w:rsidR="00B540EE" w:rsidRPr="00B540EE" w:rsidRDefault="00B540EE" w:rsidP="008A429F">
            <w:pPr>
              <w:jc w:val="center"/>
              <w:rPr>
                <w:b/>
                <w:color w:val="auto"/>
                <w:sz w:val="18"/>
                <w:szCs w:val="18"/>
              </w:rPr>
            </w:pPr>
            <w:r w:rsidRPr="00B540EE">
              <w:rPr>
                <w:b/>
                <w:color w:val="auto"/>
                <w:sz w:val="18"/>
                <w:szCs w:val="18"/>
              </w:rPr>
              <w:t xml:space="preserve">Trabajo </w:t>
            </w:r>
          </w:p>
          <w:p w14:paraId="22704573" w14:textId="77777777" w:rsidR="00B540EE" w:rsidRPr="00B540EE" w:rsidRDefault="00B540EE" w:rsidP="008A429F">
            <w:pPr>
              <w:jc w:val="center"/>
              <w:rPr>
                <w:b/>
                <w:color w:val="auto"/>
                <w:sz w:val="18"/>
                <w:szCs w:val="18"/>
              </w:rPr>
            </w:pPr>
            <w:r w:rsidRPr="00B540EE">
              <w:rPr>
                <w:b/>
                <w:color w:val="auto"/>
                <w:sz w:val="18"/>
                <w:szCs w:val="18"/>
              </w:rPr>
              <w:t>Sobresaliente</w:t>
            </w:r>
          </w:p>
          <w:p w14:paraId="48251F93" w14:textId="77777777" w:rsidR="00B540EE" w:rsidRPr="00B540EE" w:rsidRDefault="00B540EE" w:rsidP="008A429F">
            <w:pPr>
              <w:jc w:val="center"/>
              <w:rPr>
                <w:rFonts w:eastAsia="Times New Roman" w:cs="Times New Roman"/>
                <w:b/>
                <w:color w:val="auto"/>
                <w:sz w:val="16"/>
                <w:szCs w:val="16"/>
              </w:rPr>
            </w:pPr>
          </w:p>
        </w:tc>
        <w:tc>
          <w:tcPr>
            <w:tcW w:w="1763" w:type="dxa"/>
            <w:shd w:val="clear" w:color="auto" w:fill="B6DDE8"/>
            <w:tcMar>
              <w:top w:w="100" w:type="dxa"/>
              <w:left w:w="100" w:type="dxa"/>
              <w:bottom w:w="100" w:type="dxa"/>
              <w:right w:w="100" w:type="dxa"/>
            </w:tcMar>
          </w:tcPr>
          <w:p w14:paraId="5339193A" w14:textId="77777777" w:rsidR="00B540EE" w:rsidRPr="00B540EE" w:rsidRDefault="00B540EE" w:rsidP="008A429F">
            <w:pPr>
              <w:jc w:val="center"/>
              <w:rPr>
                <w:b/>
                <w:color w:val="auto"/>
                <w:sz w:val="18"/>
                <w:szCs w:val="18"/>
              </w:rPr>
            </w:pPr>
            <w:r w:rsidRPr="00B540EE">
              <w:rPr>
                <w:b/>
                <w:color w:val="auto"/>
                <w:sz w:val="18"/>
                <w:szCs w:val="18"/>
              </w:rPr>
              <w:t xml:space="preserve">Trabajo </w:t>
            </w:r>
          </w:p>
          <w:p w14:paraId="5089A335" w14:textId="77777777" w:rsidR="00B540EE" w:rsidRPr="00B540EE" w:rsidRDefault="00B540EE" w:rsidP="008A429F">
            <w:pPr>
              <w:jc w:val="center"/>
              <w:rPr>
                <w:b/>
                <w:color w:val="auto"/>
                <w:sz w:val="18"/>
                <w:szCs w:val="18"/>
              </w:rPr>
            </w:pPr>
            <w:r w:rsidRPr="00B540EE">
              <w:rPr>
                <w:b/>
                <w:color w:val="auto"/>
                <w:sz w:val="18"/>
                <w:szCs w:val="18"/>
              </w:rPr>
              <w:t>Adecuado</w:t>
            </w:r>
          </w:p>
          <w:p w14:paraId="4B46F9A0" w14:textId="77777777" w:rsidR="00B540EE" w:rsidRPr="00B540EE" w:rsidRDefault="00B540EE" w:rsidP="008A429F">
            <w:pPr>
              <w:jc w:val="center"/>
              <w:rPr>
                <w:b/>
                <w:color w:val="auto"/>
                <w:sz w:val="18"/>
                <w:szCs w:val="18"/>
              </w:rPr>
            </w:pPr>
          </w:p>
        </w:tc>
        <w:tc>
          <w:tcPr>
            <w:tcW w:w="2127" w:type="dxa"/>
            <w:shd w:val="clear" w:color="auto" w:fill="B6DDE8"/>
            <w:tcMar>
              <w:top w:w="100" w:type="dxa"/>
              <w:left w:w="100" w:type="dxa"/>
              <w:bottom w:w="100" w:type="dxa"/>
              <w:right w:w="100" w:type="dxa"/>
            </w:tcMar>
          </w:tcPr>
          <w:p w14:paraId="7CE35300" w14:textId="77777777" w:rsidR="00B540EE" w:rsidRPr="00B540EE" w:rsidRDefault="00B540EE" w:rsidP="008A429F">
            <w:pPr>
              <w:jc w:val="center"/>
              <w:rPr>
                <w:b/>
                <w:color w:val="auto"/>
                <w:sz w:val="18"/>
                <w:szCs w:val="18"/>
              </w:rPr>
            </w:pPr>
            <w:r w:rsidRPr="00B540EE">
              <w:rPr>
                <w:b/>
                <w:color w:val="auto"/>
                <w:sz w:val="18"/>
                <w:szCs w:val="18"/>
              </w:rPr>
              <w:t>Trabajo Limitado</w:t>
            </w:r>
          </w:p>
          <w:p w14:paraId="37F42C13" w14:textId="77777777" w:rsidR="00B540EE" w:rsidRPr="00B540EE" w:rsidRDefault="00B540EE" w:rsidP="008A429F">
            <w:pPr>
              <w:jc w:val="center"/>
              <w:rPr>
                <w:b/>
                <w:color w:val="auto"/>
                <w:sz w:val="18"/>
                <w:szCs w:val="18"/>
              </w:rPr>
            </w:pPr>
          </w:p>
        </w:tc>
        <w:tc>
          <w:tcPr>
            <w:tcW w:w="2630" w:type="dxa"/>
            <w:shd w:val="clear" w:color="auto" w:fill="B6DDE8"/>
            <w:tcMar>
              <w:top w:w="100" w:type="dxa"/>
              <w:left w:w="100" w:type="dxa"/>
              <w:bottom w:w="100" w:type="dxa"/>
              <w:right w:w="100" w:type="dxa"/>
            </w:tcMar>
          </w:tcPr>
          <w:p w14:paraId="2D4B9F28" w14:textId="77777777" w:rsidR="00B540EE" w:rsidRPr="00B540EE" w:rsidRDefault="00B540EE" w:rsidP="008A429F">
            <w:pPr>
              <w:jc w:val="center"/>
              <w:rPr>
                <w:b/>
                <w:color w:val="auto"/>
                <w:sz w:val="18"/>
                <w:szCs w:val="18"/>
              </w:rPr>
            </w:pPr>
            <w:r w:rsidRPr="00B540EE">
              <w:rPr>
                <w:b/>
                <w:color w:val="auto"/>
                <w:sz w:val="18"/>
                <w:szCs w:val="18"/>
              </w:rPr>
              <w:t>Sin evidencia o no se siguió instrucciones</w:t>
            </w:r>
          </w:p>
          <w:p w14:paraId="49259B98" w14:textId="77777777" w:rsidR="00B540EE" w:rsidRPr="00B540EE" w:rsidRDefault="00B540EE" w:rsidP="008A429F">
            <w:pPr>
              <w:jc w:val="center"/>
              <w:rPr>
                <w:b/>
                <w:color w:val="auto"/>
                <w:sz w:val="18"/>
                <w:szCs w:val="18"/>
              </w:rPr>
            </w:pPr>
          </w:p>
        </w:tc>
      </w:tr>
      <w:tr w:rsidR="00F113CB" w:rsidRPr="00B540EE" w14:paraId="49E0D323" w14:textId="77777777" w:rsidTr="00411BF6">
        <w:trPr>
          <w:gridAfter w:val="1"/>
          <w:wAfter w:w="64" w:type="dxa"/>
          <w:trHeight w:val="860"/>
        </w:trPr>
        <w:tc>
          <w:tcPr>
            <w:tcW w:w="1558" w:type="dxa"/>
            <w:vMerge w:val="restart"/>
            <w:tcMar>
              <w:top w:w="100" w:type="dxa"/>
              <w:left w:w="100" w:type="dxa"/>
              <w:bottom w:w="100" w:type="dxa"/>
              <w:right w:w="100" w:type="dxa"/>
            </w:tcMar>
          </w:tcPr>
          <w:p w14:paraId="19C4EB23" w14:textId="77777777" w:rsidR="00B540EE" w:rsidRPr="00B540EE" w:rsidRDefault="00B540EE" w:rsidP="008A429F">
            <w:pPr>
              <w:rPr>
                <w:color w:val="auto"/>
                <w:sz w:val="20"/>
                <w:szCs w:val="20"/>
              </w:rPr>
            </w:pPr>
          </w:p>
          <w:p w14:paraId="327D6D11" w14:textId="77777777" w:rsidR="00B540EE" w:rsidRPr="00B540EE" w:rsidRDefault="00B540EE" w:rsidP="00B540EE">
            <w:pPr>
              <w:pStyle w:val="Prrafodelista"/>
              <w:numPr>
                <w:ilvl w:val="0"/>
                <w:numId w:val="29"/>
              </w:numPr>
              <w:pBdr>
                <w:top w:val="nil"/>
                <w:left w:val="nil"/>
                <w:bottom w:val="nil"/>
                <w:right w:val="nil"/>
                <w:between w:val="nil"/>
              </w:pBdr>
              <w:spacing w:after="0" w:line="276" w:lineRule="auto"/>
              <w:ind w:left="357"/>
              <w:rPr>
                <w:rFonts w:eastAsia="Times New Roman"/>
                <w:color w:val="auto"/>
                <w:sz w:val="20"/>
                <w:szCs w:val="20"/>
                <w:bdr w:val="none" w:sz="0" w:space="0" w:color="auto" w:frame="1"/>
                <w:lang w:eastAsia="es-SV"/>
              </w:rPr>
            </w:pPr>
            <w:r w:rsidRPr="00B540EE">
              <w:rPr>
                <w:rFonts w:eastAsia="Times New Roman"/>
                <w:color w:val="auto"/>
                <w:sz w:val="20"/>
                <w:szCs w:val="20"/>
                <w:lang w:eastAsia="es-SV"/>
              </w:rPr>
              <w:t>Utiliza un gestor de contenido</w:t>
            </w:r>
            <w:r w:rsidRPr="00B540EE">
              <w:rPr>
                <w:rFonts w:eastAsia="Times New Roman"/>
                <w:color w:val="auto"/>
                <w:sz w:val="20"/>
                <w:szCs w:val="20"/>
                <w:bdr w:val="none" w:sz="0" w:space="0" w:color="auto" w:frame="1"/>
                <w:lang w:eastAsia="es-SV"/>
              </w:rPr>
              <w:t xml:space="preserve"> </w:t>
            </w:r>
          </w:p>
          <w:p w14:paraId="10CDE65E" w14:textId="77777777" w:rsidR="00B540EE" w:rsidRPr="00B540EE" w:rsidRDefault="00B540EE" w:rsidP="008A429F">
            <w:pPr>
              <w:ind w:left="357"/>
              <w:rPr>
                <w:rFonts w:eastAsia="Times New Roman"/>
                <w:color w:val="auto"/>
                <w:sz w:val="20"/>
                <w:szCs w:val="20"/>
                <w:bdr w:val="none" w:sz="0" w:space="0" w:color="auto" w:frame="1"/>
                <w:lang w:eastAsia="es-SV"/>
              </w:rPr>
            </w:pPr>
          </w:p>
          <w:p w14:paraId="460B58AC" w14:textId="77777777" w:rsidR="00B540EE" w:rsidRPr="00B540EE" w:rsidRDefault="00B540EE" w:rsidP="00B540EE">
            <w:pPr>
              <w:pStyle w:val="Prrafodelista"/>
              <w:numPr>
                <w:ilvl w:val="0"/>
                <w:numId w:val="29"/>
              </w:numPr>
              <w:spacing w:before="45" w:after="45" w:line="240" w:lineRule="auto"/>
              <w:ind w:left="357"/>
              <w:textAlignment w:val="baseline"/>
              <w:rPr>
                <w:rFonts w:eastAsia="Times New Roman"/>
                <w:color w:val="auto"/>
                <w:sz w:val="20"/>
                <w:szCs w:val="20"/>
                <w:lang w:eastAsia="es-SV"/>
              </w:rPr>
            </w:pPr>
            <w:r w:rsidRPr="00B540EE">
              <w:rPr>
                <w:rFonts w:eastAsia="Times New Roman"/>
                <w:color w:val="auto"/>
                <w:sz w:val="20"/>
                <w:szCs w:val="20"/>
                <w:lang w:eastAsia="es-SV"/>
              </w:rPr>
              <w:t xml:space="preserve">Muestra a través de su eportafolio las habilidades duras y </w:t>
            </w:r>
            <w:r w:rsidRPr="00B540EE">
              <w:rPr>
                <w:rFonts w:eastAsia="Times New Roman"/>
                <w:color w:val="auto"/>
                <w:sz w:val="20"/>
                <w:szCs w:val="20"/>
                <w:lang w:eastAsia="es-SV"/>
              </w:rPr>
              <w:lastRenderedPageBreak/>
              <w:t>blandas del equipo de desarrollo.</w:t>
            </w:r>
          </w:p>
          <w:p w14:paraId="3C55A4FD" w14:textId="77777777" w:rsidR="00B540EE" w:rsidRPr="00B540EE" w:rsidRDefault="00B540EE" w:rsidP="008A429F">
            <w:pPr>
              <w:spacing w:before="45" w:after="45" w:line="240" w:lineRule="auto"/>
              <w:ind w:left="357"/>
              <w:textAlignment w:val="baseline"/>
              <w:rPr>
                <w:rFonts w:eastAsia="Times New Roman"/>
                <w:color w:val="auto"/>
                <w:sz w:val="20"/>
                <w:szCs w:val="20"/>
                <w:lang w:eastAsia="es-SV"/>
              </w:rPr>
            </w:pPr>
          </w:p>
          <w:p w14:paraId="3CA743F8" w14:textId="77777777" w:rsidR="00B540EE" w:rsidRPr="00B540EE" w:rsidRDefault="00B540EE" w:rsidP="00B540EE">
            <w:pPr>
              <w:pStyle w:val="Prrafodelista"/>
              <w:numPr>
                <w:ilvl w:val="0"/>
                <w:numId w:val="29"/>
              </w:numPr>
              <w:pBdr>
                <w:top w:val="nil"/>
                <w:left w:val="nil"/>
                <w:bottom w:val="nil"/>
                <w:right w:val="nil"/>
                <w:between w:val="nil"/>
              </w:pBdr>
              <w:spacing w:after="0" w:line="276" w:lineRule="auto"/>
              <w:ind w:left="357"/>
              <w:rPr>
                <w:rFonts w:eastAsia="Times New Roman"/>
                <w:color w:val="auto"/>
                <w:sz w:val="20"/>
                <w:szCs w:val="20"/>
                <w:bdr w:val="none" w:sz="0" w:space="0" w:color="auto" w:frame="1"/>
                <w:lang w:eastAsia="es-SV"/>
              </w:rPr>
            </w:pPr>
            <w:r w:rsidRPr="00B540EE">
              <w:rPr>
                <w:rFonts w:eastAsia="Times New Roman"/>
                <w:color w:val="auto"/>
                <w:sz w:val="20"/>
                <w:szCs w:val="20"/>
                <w:lang w:eastAsia="es-SV"/>
              </w:rPr>
              <w:t>Selecciona y presenta evidencias de proyectos creados.</w:t>
            </w:r>
          </w:p>
        </w:tc>
        <w:tc>
          <w:tcPr>
            <w:tcW w:w="993" w:type="dxa"/>
            <w:vMerge w:val="restart"/>
            <w:tcMar>
              <w:top w:w="100" w:type="dxa"/>
              <w:left w:w="100" w:type="dxa"/>
              <w:bottom w:w="100" w:type="dxa"/>
              <w:right w:w="100" w:type="dxa"/>
            </w:tcMar>
          </w:tcPr>
          <w:p w14:paraId="77E75490" w14:textId="77777777" w:rsidR="00B540EE" w:rsidRPr="00B540EE" w:rsidRDefault="00B540EE" w:rsidP="008A429F">
            <w:pPr>
              <w:rPr>
                <w:rFonts w:eastAsia="Times New Roman"/>
                <w:color w:val="auto"/>
                <w:sz w:val="20"/>
                <w:szCs w:val="20"/>
                <w:lang w:eastAsia="es-SV"/>
              </w:rPr>
            </w:pPr>
            <w:r w:rsidRPr="00B540EE">
              <w:rPr>
                <w:rFonts w:eastAsia="Times New Roman"/>
                <w:color w:val="auto"/>
                <w:sz w:val="20"/>
                <w:szCs w:val="20"/>
                <w:lang w:eastAsia="es-SV"/>
              </w:rPr>
              <w:lastRenderedPageBreak/>
              <w:t xml:space="preserve"> </w:t>
            </w:r>
          </w:p>
          <w:p w14:paraId="00A3FF7E" w14:textId="77777777" w:rsidR="00B540EE" w:rsidRPr="00B540EE" w:rsidRDefault="00B540EE" w:rsidP="008A429F">
            <w:pPr>
              <w:spacing w:before="240" w:after="240" w:line="330" w:lineRule="atLeast"/>
              <w:textAlignment w:val="baseline"/>
              <w:rPr>
                <w:rFonts w:eastAsia="Times New Roman"/>
                <w:color w:val="auto"/>
                <w:sz w:val="20"/>
                <w:szCs w:val="20"/>
                <w:lang w:eastAsia="es-SV"/>
              </w:rPr>
            </w:pPr>
            <w:r w:rsidRPr="00B540EE">
              <w:rPr>
                <w:rFonts w:eastAsia="Times New Roman"/>
                <w:color w:val="auto"/>
                <w:sz w:val="20"/>
                <w:szCs w:val="20"/>
                <w:lang w:eastAsia="es-SV"/>
              </w:rPr>
              <w:t xml:space="preserve">Eportafolio utilizando Joomla, Wordpress u otro a través del cual </w:t>
            </w:r>
            <w:r w:rsidRPr="00B540EE">
              <w:rPr>
                <w:rFonts w:eastAsia="Times New Roman"/>
                <w:color w:val="auto"/>
                <w:sz w:val="20"/>
                <w:szCs w:val="20"/>
                <w:lang w:eastAsia="es-SV"/>
              </w:rPr>
              <w:lastRenderedPageBreak/>
              <w:t xml:space="preserve">muestra una recopilación de los proyectos desarrollados en las asignaturas de </w:t>
            </w:r>
            <w:r w:rsidRPr="00B540EE">
              <w:rPr>
                <w:rFonts w:eastAsia="Times New Roman"/>
                <w:color w:val="auto"/>
                <w:sz w:val="20"/>
                <w:szCs w:val="20"/>
                <w:lang w:eastAsia="es-SV"/>
              </w:rPr>
              <w:lastRenderedPageBreak/>
              <w:t xml:space="preserve">programación, electrónica, base de datos y gestión de proyectos informáticos de </w:t>
            </w:r>
            <w:r w:rsidRPr="00B540EE">
              <w:rPr>
                <w:rFonts w:eastAsia="Times New Roman"/>
                <w:color w:val="auto"/>
                <w:sz w:val="20"/>
                <w:szCs w:val="20"/>
                <w:lang w:eastAsia="es-SV"/>
              </w:rPr>
              <w:lastRenderedPageBreak/>
              <w:t>una forma eficiente y responsable.</w:t>
            </w:r>
          </w:p>
          <w:p w14:paraId="2E8D3CE5" w14:textId="77777777" w:rsidR="00B540EE" w:rsidRPr="00B540EE" w:rsidRDefault="00B540EE" w:rsidP="008A429F">
            <w:pPr>
              <w:rPr>
                <w:rFonts w:eastAsia="Times New Roman"/>
                <w:color w:val="auto"/>
                <w:sz w:val="20"/>
                <w:szCs w:val="20"/>
                <w:lang w:eastAsia="es-SV"/>
              </w:rPr>
            </w:pPr>
          </w:p>
        </w:tc>
        <w:tc>
          <w:tcPr>
            <w:tcW w:w="1844" w:type="dxa"/>
            <w:shd w:val="clear" w:color="auto" w:fill="B6DDE8"/>
            <w:tcMar>
              <w:top w:w="100" w:type="dxa"/>
              <w:left w:w="100" w:type="dxa"/>
              <w:bottom w:w="100" w:type="dxa"/>
              <w:right w:w="100" w:type="dxa"/>
            </w:tcMar>
          </w:tcPr>
          <w:p w14:paraId="7B65F8E7" w14:textId="77777777" w:rsidR="00B540EE" w:rsidRPr="00B540EE" w:rsidRDefault="00B540EE" w:rsidP="008A429F">
            <w:pPr>
              <w:jc w:val="center"/>
              <w:rPr>
                <w:b/>
                <w:color w:val="auto"/>
                <w:sz w:val="18"/>
                <w:szCs w:val="18"/>
              </w:rPr>
            </w:pPr>
          </w:p>
          <w:p w14:paraId="120AA7D9" w14:textId="77777777" w:rsidR="00B540EE" w:rsidRPr="00B540EE" w:rsidRDefault="00B540EE" w:rsidP="008A429F">
            <w:pPr>
              <w:jc w:val="center"/>
              <w:rPr>
                <w:b/>
                <w:color w:val="auto"/>
                <w:sz w:val="18"/>
                <w:szCs w:val="18"/>
              </w:rPr>
            </w:pPr>
          </w:p>
          <w:p w14:paraId="3DD5FDAF" w14:textId="77777777" w:rsidR="00B540EE" w:rsidRPr="00B540EE" w:rsidRDefault="00B540EE" w:rsidP="008A429F">
            <w:pPr>
              <w:jc w:val="center"/>
              <w:rPr>
                <w:b/>
                <w:color w:val="auto"/>
                <w:sz w:val="18"/>
                <w:szCs w:val="18"/>
              </w:rPr>
            </w:pPr>
          </w:p>
          <w:p w14:paraId="5571F1D9" w14:textId="77777777" w:rsidR="00B540EE" w:rsidRPr="00B540EE" w:rsidRDefault="00B540EE" w:rsidP="008A429F">
            <w:pPr>
              <w:jc w:val="center"/>
              <w:rPr>
                <w:b/>
                <w:color w:val="auto"/>
                <w:sz w:val="18"/>
                <w:szCs w:val="18"/>
              </w:rPr>
            </w:pPr>
            <w:r w:rsidRPr="00B540EE">
              <w:rPr>
                <w:b/>
                <w:color w:val="auto"/>
                <w:sz w:val="18"/>
                <w:szCs w:val="18"/>
              </w:rPr>
              <w:t>ESTRUCTURA</w:t>
            </w:r>
          </w:p>
          <w:p w14:paraId="0F57F26B" w14:textId="77777777" w:rsidR="00B540EE" w:rsidRPr="00B540EE" w:rsidRDefault="00B540EE" w:rsidP="008A429F">
            <w:pPr>
              <w:jc w:val="center"/>
              <w:rPr>
                <w:b/>
                <w:color w:val="auto"/>
                <w:sz w:val="18"/>
                <w:szCs w:val="18"/>
              </w:rPr>
            </w:pPr>
            <w:r w:rsidRPr="00B540EE">
              <w:rPr>
                <w:b/>
                <w:color w:val="auto"/>
                <w:sz w:val="18"/>
                <w:szCs w:val="18"/>
              </w:rPr>
              <w:t>Componentes del portafolio</w:t>
            </w:r>
          </w:p>
          <w:p w14:paraId="3BFBAB84" w14:textId="77777777" w:rsidR="00B540EE" w:rsidRPr="00B540EE" w:rsidRDefault="00B540EE" w:rsidP="008A429F">
            <w:pPr>
              <w:jc w:val="center"/>
              <w:rPr>
                <w:b/>
                <w:color w:val="auto"/>
                <w:sz w:val="18"/>
                <w:szCs w:val="18"/>
              </w:rPr>
            </w:pPr>
            <w:r w:rsidRPr="00B540EE">
              <w:rPr>
                <w:b/>
                <w:color w:val="auto"/>
                <w:sz w:val="18"/>
                <w:szCs w:val="18"/>
              </w:rPr>
              <w:t>30%</w:t>
            </w:r>
          </w:p>
        </w:tc>
        <w:tc>
          <w:tcPr>
            <w:tcW w:w="2553" w:type="dxa"/>
            <w:shd w:val="clear" w:color="auto" w:fill="DAEEF3"/>
            <w:tcMar>
              <w:top w:w="100" w:type="dxa"/>
              <w:left w:w="100" w:type="dxa"/>
              <w:bottom w:w="100" w:type="dxa"/>
              <w:right w:w="100" w:type="dxa"/>
            </w:tcMar>
          </w:tcPr>
          <w:p w14:paraId="40EFCD15" w14:textId="77777777" w:rsidR="00B540EE" w:rsidRPr="00B540EE" w:rsidRDefault="00B540EE" w:rsidP="008A429F">
            <w:pPr>
              <w:jc w:val="center"/>
              <w:rPr>
                <w:b/>
                <w:color w:val="auto"/>
                <w:sz w:val="18"/>
                <w:szCs w:val="18"/>
              </w:rPr>
            </w:pPr>
            <w:r w:rsidRPr="00B540EE">
              <w:rPr>
                <w:b/>
                <w:color w:val="auto"/>
                <w:sz w:val="18"/>
                <w:szCs w:val="18"/>
              </w:rPr>
              <w:t>(30 pts.)</w:t>
            </w:r>
          </w:p>
          <w:p w14:paraId="4A9B6835" w14:textId="7120B57F" w:rsidR="00B540EE" w:rsidRPr="00B540EE" w:rsidRDefault="00B540EE" w:rsidP="008A429F">
            <w:pPr>
              <w:rPr>
                <w:rFonts w:eastAsia="Times New Roman" w:cs="Times New Roman"/>
                <w:color w:val="auto"/>
                <w:sz w:val="18"/>
                <w:szCs w:val="18"/>
              </w:rPr>
            </w:pPr>
            <w:r w:rsidRPr="00B540EE">
              <w:rPr>
                <w:rFonts w:eastAsia="Times New Roman" w:cs="Times New Roman"/>
                <w:color w:val="auto"/>
                <w:sz w:val="18"/>
                <w:szCs w:val="18"/>
              </w:rPr>
              <w:t xml:space="preserve"> </w:t>
            </w:r>
            <w:r w:rsidRPr="00B540EE">
              <w:rPr>
                <w:color w:val="auto"/>
                <w:sz w:val="18"/>
                <w:szCs w:val="18"/>
              </w:rPr>
              <w:t>Incluye todas las opciones de menú, componentes información, requeridos para construir cada una de las páginas de su eportafolio. El usuario no se pierde al navegar por el eportafolio ya que la estructura que se presenta le permite moverse fácilmente de una página a otra.</w:t>
            </w:r>
            <w:r w:rsidRPr="00B540EE">
              <w:rPr>
                <w:rFonts w:eastAsia="Times New Roman" w:cs="Times New Roman"/>
                <w:color w:val="auto"/>
                <w:sz w:val="18"/>
                <w:szCs w:val="18"/>
              </w:rPr>
              <w:t xml:space="preserve"> </w:t>
            </w:r>
          </w:p>
        </w:tc>
        <w:tc>
          <w:tcPr>
            <w:tcW w:w="1763" w:type="dxa"/>
            <w:shd w:val="clear" w:color="auto" w:fill="DAEEF3"/>
            <w:tcMar>
              <w:top w:w="100" w:type="dxa"/>
              <w:left w:w="100" w:type="dxa"/>
              <w:bottom w:w="100" w:type="dxa"/>
              <w:right w:w="100" w:type="dxa"/>
            </w:tcMar>
          </w:tcPr>
          <w:p w14:paraId="46F9A154" w14:textId="77777777" w:rsidR="00B540EE" w:rsidRPr="00B540EE" w:rsidRDefault="00B540EE" w:rsidP="008A429F">
            <w:pPr>
              <w:jc w:val="center"/>
              <w:rPr>
                <w:rFonts w:eastAsia="Times New Roman" w:cs="Times New Roman"/>
                <w:color w:val="auto"/>
                <w:sz w:val="18"/>
                <w:szCs w:val="18"/>
              </w:rPr>
            </w:pPr>
            <w:r w:rsidRPr="00B540EE">
              <w:rPr>
                <w:b/>
                <w:color w:val="auto"/>
                <w:sz w:val="18"/>
                <w:szCs w:val="18"/>
              </w:rPr>
              <w:t>(22 pts.)</w:t>
            </w:r>
          </w:p>
          <w:p w14:paraId="71AEF8D1" w14:textId="77777777" w:rsidR="00B540EE" w:rsidRPr="00B540EE" w:rsidRDefault="00B540EE" w:rsidP="008A429F">
            <w:pPr>
              <w:rPr>
                <w:rFonts w:eastAsia="Times New Roman" w:cs="Times New Roman"/>
                <w:color w:val="auto"/>
                <w:sz w:val="18"/>
                <w:szCs w:val="18"/>
              </w:rPr>
            </w:pPr>
            <w:r w:rsidRPr="00B540EE">
              <w:rPr>
                <w:color w:val="auto"/>
                <w:sz w:val="18"/>
                <w:szCs w:val="18"/>
              </w:rPr>
              <w:t xml:space="preserve">Selecciona de forma general las principales opciones de menú, componentes e información requeridos para construir cada una de las páginas de su eportafolio. El usuario rara vez se </w:t>
            </w:r>
            <w:r w:rsidRPr="00B540EE">
              <w:rPr>
                <w:color w:val="auto"/>
                <w:sz w:val="18"/>
                <w:szCs w:val="18"/>
              </w:rPr>
              <w:t>pierde al navegar por el eportafolio.</w:t>
            </w:r>
          </w:p>
        </w:tc>
        <w:tc>
          <w:tcPr>
            <w:tcW w:w="2127" w:type="dxa"/>
            <w:shd w:val="clear" w:color="auto" w:fill="DAEEF3"/>
            <w:tcMar>
              <w:top w:w="100" w:type="dxa"/>
              <w:left w:w="100" w:type="dxa"/>
              <w:bottom w:w="100" w:type="dxa"/>
              <w:right w:w="100" w:type="dxa"/>
            </w:tcMar>
          </w:tcPr>
          <w:p w14:paraId="608C59F1" w14:textId="77777777" w:rsidR="00B540EE" w:rsidRPr="00B540EE" w:rsidRDefault="00B540EE" w:rsidP="008A429F">
            <w:pPr>
              <w:jc w:val="center"/>
              <w:rPr>
                <w:b/>
                <w:color w:val="auto"/>
                <w:sz w:val="18"/>
                <w:szCs w:val="18"/>
              </w:rPr>
            </w:pPr>
            <w:r w:rsidRPr="00B540EE">
              <w:rPr>
                <w:b/>
                <w:color w:val="auto"/>
                <w:sz w:val="18"/>
                <w:szCs w:val="18"/>
              </w:rPr>
              <w:lastRenderedPageBreak/>
              <w:t>(15 pts.)</w:t>
            </w:r>
          </w:p>
          <w:p w14:paraId="036361AC" w14:textId="77777777" w:rsidR="00B540EE" w:rsidRPr="00B540EE" w:rsidRDefault="00B540EE" w:rsidP="008A429F">
            <w:pPr>
              <w:rPr>
                <w:color w:val="auto"/>
                <w:sz w:val="18"/>
                <w:szCs w:val="18"/>
              </w:rPr>
            </w:pPr>
            <w:r w:rsidRPr="00B540EE">
              <w:rPr>
                <w:color w:val="auto"/>
                <w:sz w:val="18"/>
                <w:szCs w:val="18"/>
              </w:rPr>
              <w:t>Incluye de forma vaga las principales opciones de menú, componentes e información requeridos para construir cada una de las páginas de su eportafolio. El usuario algunas veces se pierde al navegar por la estructura que se le presenta.</w:t>
            </w:r>
          </w:p>
        </w:tc>
        <w:tc>
          <w:tcPr>
            <w:tcW w:w="2630" w:type="dxa"/>
            <w:shd w:val="clear" w:color="auto" w:fill="DAEEF3"/>
            <w:tcMar>
              <w:top w:w="100" w:type="dxa"/>
              <w:left w:w="100" w:type="dxa"/>
              <w:bottom w:w="100" w:type="dxa"/>
              <w:right w:w="100" w:type="dxa"/>
            </w:tcMar>
          </w:tcPr>
          <w:p w14:paraId="16A6C546" w14:textId="77777777" w:rsidR="00B540EE" w:rsidRPr="00B540EE" w:rsidRDefault="00B540EE" w:rsidP="008A429F">
            <w:pPr>
              <w:jc w:val="center"/>
              <w:rPr>
                <w:b/>
                <w:color w:val="auto"/>
                <w:sz w:val="18"/>
                <w:szCs w:val="18"/>
              </w:rPr>
            </w:pPr>
            <w:r w:rsidRPr="00B540EE">
              <w:rPr>
                <w:b/>
                <w:color w:val="auto"/>
                <w:sz w:val="18"/>
                <w:szCs w:val="18"/>
              </w:rPr>
              <w:t>(0 pts.)</w:t>
            </w:r>
          </w:p>
          <w:p w14:paraId="16EAD457" w14:textId="77777777" w:rsidR="00B540EE" w:rsidRPr="00B540EE" w:rsidRDefault="00B540EE" w:rsidP="008A429F">
            <w:pPr>
              <w:rPr>
                <w:color w:val="auto"/>
                <w:sz w:val="18"/>
                <w:szCs w:val="18"/>
              </w:rPr>
            </w:pPr>
            <w:r w:rsidRPr="00B540EE">
              <w:rPr>
                <w:color w:val="auto"/>
                <w:sz w:val="18"/>
                <w:szCs w:val="18"/>
              </w:rPr>
              <w:t>No incluye ninguna opción de menú, componente e información requeridas para construir cada una de las páginas de su eportafolio. El usuario se pierde al navegar por la estructura que se le presenta.</w:t>
            </w:r>
          </w:p>
        </w:tc>
      </w:tr>
      <w:tr w:rsidR="00F113CB" w:rsidRPr="00B540EE" w14:paraId="26386205" w14:textId="77777777" w:rsidTr="00411BF6">
        <w:trPr>
          <w:gridAfter w:val="1"/>
          <w:wAfter w:w="64" w:type="dxa"/>
          <w:trHeight w:val="860"/>
        </w:trPr>
        <w:tc>
          <w:tcPr>
            <w:tcW w:w="1558" w:type="dxa"/>
            <w:vMerge/>
            <w:tcMar>
              <w:top w:w="100" w:type="dxa"/>
              <w:left w:w="100" w:type="dxa"/>
              <w:bottom w:w="100" w:type="dxa"/>
              <w:right w:w="100" w:type="dxa"/>
            </w:tcMar>
          </w:tcPr>
          <w:p w14:paraId="5110D522" w14:textId="77777777" w:rsidR="00B540EE" w:rsidRPr="00B540EE" w:rsidRDefault="00B540EE" w:rsidP="008A429F">
            <w:pPr>
              <w:pBdr>
                <w:top w:val="single" w:sz="2" w:space="0" w:color="auto"/>
                <w:bottom w:val="single" w:sz="2" w:space="0" w:color="auto"/>
                <w:right w:val="single" w:sz="2" w:space="0" w:color="auto"/>
                <w:between w:val="single" w:sz="2" w:space="0" w:color="auto"/>
              </w:pBdr>
              <w:spacing w:line="397" w:lineRule="auto"/>
              <w:jc w:val="both"/>
              <w:rPr>
                <w:color w:val="auto"/>
              </w:rPr>
            </w:pPr>
          </w:p>
        </w:tc>
        <w:tc>
          <w:tcPr>
            <w:tcW w:w="993" w:type="dxa"/>
            <w:vMerge/>
            <w:tcMar>
              <w:top w:w="100" w:type="dxa"/>
              <w:left w:w="100" w:type="dxa"/>
              <w:bottom w:w="100" w:type="dxa"/>
              <w:right w:w="100" w:type="dxa"/>
            </w:tcMar>
          </w:tcPr>
          <w:p w14:paraId="0DCD5704" w14:textId="77777777" w:rsidR="00B540EE" w:rsidRPr="00B540EE" w:rsidRDefault="00B540EE" w:rsidP="008A429F">
            <w:pPr>
              <w:widowControl w:val="0"/>
              <w:rPr>
                <w:color w:val="auto"/>
              </w:rPr>
            </w:pPr>
          </w:p>
        </w:tc>
        <w:tc>
          <w:tcPr>
            <w:tcW w:w="1844" w:type="dxa"/>
            <w:shd w:val="clear" w:color="auto" w:fill="B6DDE8"/>
            <w:tcMar>
              <w:top w:w="100" w:type="dxa"/>
              <w:left w:w="100" w:type="dxa"/>
              <w:bottom w:w="100" w:type="dxa"/>
              <w:right w:w="100" w:type="dxa"/>
            </w:tcMar>
          </w:tcPr>
          <w:p w14:paraId="198FE9E1" w14:textId="77777777" w:rsidR="00B540EE" w:rsidRPr="00B540EE" w:rsidRDefault="00B540EE" w:rsidP="008A429F">
            <w:pPr>
              <w:jc w:val="center"/>
              <w:rPr>
                <w:b/>
                <w:color w:val="auto"/>
                <w:sz w:val="18"/>
                <w:szCs w:val="18"/>
              </w:rPr>
            </w:pPr>
          </w:p>
          <w:p w14:paraId="6A18D885" w14:textId="77777777" w:rsidR="00B540EE" w:rsidRPr="00B540EE" w:rsidRDefault="00B540EE" w:rsidP="008A429F">
            <w:pPr>
              <w:jc w:val="center"/>
              <w:rPr>
                <w:b/>
                <w:color w:val="auto"/>
                <w:sz w:val="18"/>
                <w:szCs w:val="18"/>
              </w:rPr>
            </w:pPr>
            <w:r w:rsidRPr="00B540EE">
              <w:rPr>
                <w:b/>
                <w:color w:val="auto"/>
                <w:sz w:val="18"/>
                <w:szCs w:val="18"/>
              </w:rPr>
              <w:t>DISEÑO</w:t>
            </w:r>
          </w:p>
          <w:p w14:paraId="56374998" w14:textId="77777777" w:rsidR="00B540EE" w:rsidRPr="00B540EE" w:rsidRDefault="00B540EE" w:rsidP="008A429F">
            <w:pPr>
              <w:jc w:val="center"/>
              <w:rPr>
                <w:b/>
                <w:color w:val="auto"/>
                <w:sz w:val="18"/>
                <w:szCs w:val="18"/>
              </w:rPr>
            </w:pPr>
            <w:r w:rsidRPr="00B540EE">
              <w:rPr>
                <w:b/>
                <w:color w:val="auto"/>
                <w:sz w:val="18"/>
                <w:szCs w:val="18"/>
              </w:rPr>
              <w:t>Calidad visual y técnica</w:t>
            </w:r>
          </w:p>
          <w:p w14:paraId="220F3FE9" w14:textId="77777777" w:rsidR="00B540EE" w:rsidRPr="00B540EE" w:rsidRDefault="00B540EE" w:rsidP="008A429F">
            <w:pPr>
              <w:jc w:val="center"/>
              <w:rPr>
                <w:b/>
                <w:color w:val="auto"/>
                <w:sz w:val="18"/>
                <w:szCs w:val="18"/>
              </w:rPr>
            </w:pPr>
            <w:r w:rsidRPr="00B540EE">
              <w:rPr>
                <w:b/>
                <w:color w:val="auto"/>
                <w:sz w:val="18"/>
                <w:szCs w:val="18"/>
              </w:rPr>
              <w:t>15%</w:t>
            </w:r>
          </w:p>
        </w:tc>
        <w:tc>
          <w:tcPr>
            <w:tcW w:w="2553" w:type="dxa"/>
            <w:shd w:val="clear" w:color="auto" w:fill="DAEEF3"/>
            <w:tcMar>
              <w:top w:w="100" w:type="dxa"/>
              <w:left w:w="100" w:type="dxa"/>
              <w:bottom w:w="100" w:type="dxa"/>
              <w:right w:w="100" w:type="dxa"/>
            </w:tcMar>
          </w:tcPr>
          <w:p w14:paraId="3E139281" w14:textId="77777777" w:rsidR="00B540EE" w:rsidRPr="00B540EE" w:rsidRDefault="00B540EE" w:rsidP="008A429F">
            <w:pPr>
              <w:jc w:val="center"/>
              <w:rPr>
                <w:rFonts w:eastAsia="Times New Roman" w:cs="Times New Roman"/>
                <w:color w:val="auto"/>
                <w:sz w:val="18"/>
                <w:szCs w:val="18"/>
              </w:rPr>
            </w:pPr>
            <w:r w:rsidRPr="00B540EE">
              <w:rPr>
                <w:b/>
                <w:color w:val="auto"/>
                <w:sz w:val="18"/>
                <w:szCs w:val="18"/>
              </w:rPr>
              <w:t>(15 pts.)</w:t>
            </w:r>
          </w:p>
          <w:p w14:paraId="0FE835EF" w14:textId="77777777" w:rsidR="00B540EE" w:rsidRPr="00B540EE" w:rsidRDefault="00B540EE" w:rsidP="008A429F">
            <w:pPr>
              <w:rPr>
                <w:rFonts w:eastAsia="Times New Roman" w:cs="Times New Roman"/>
                <w:color w:val="auto"/>
                <w:sz w:val="18"/>
                <w:szCs w:val="18"/>
              </w:rPr>
            </w:pPr>
            <w:r w:rsidRPr="00B540EE">
              <w:rPr>
                <w:color w:val="auto"/>
                <w:sz w:val="18"/>
                <w:szCs w:val="18"/>
              </w:rPr>
              <w:t xml:space="preserve">Utiliza adecuadamente el gestor de contenido elegido y lo realza agregando elementos y efectos visuales, animaciones, buscador, multimedia, tipografías que facilitan la comprensión del eportafolio </w:t>
            </w:r>
            <w:r w:rsidRPr="00B540EE">
              <w:rPr>
                <w:color w:val="auto"/>
                <w:sz w:val="18"/>
                <w:szCs w:val="18"/>
              </w:rPr>
              <w:lastRenderedPageBreak/>
              <w:t>tornándolo atractivo, interesante y original.</w:t>
            </w:r>
          </w:p>
        </w:tc>
        <w:tc>
          <w:tcPr>
            <w:tcW w:w="1763" w:type="dxa"/>
            <w:shd w:val="clear" w:color="auto" w:fill="DAEEF3"/>
            <w:tcMar>
              <w:top w:w="100" w:type="dxa"/>
              <w:left w:w="100" w:type="dxa"/>
              <w:bottom w:w="100" w:type="dxa"/>
              <w:right w:w="100" w:type="dxa"/>
            </w:tcMar>
          </w:tcPr>
          <w:p w14:paraId="5A69C7D9" w14:textId="77777777" w:rsidR="00B540EE" w:rsidRPr="00B540EE" w:rsidRDefault="00B540EE" w:rsidP="008A429F">
            <w:pPr>
              <w:tabs>
                <w:tab w:val="center" w:pos="942"/>
              </w:tabs>
              <w:jc w:val="center"/>
              <w:rPr>
                <w:color w:val="auto"/>
                <w:sz w:val="18"/>
                <w:szCs w:val="18"/>
              </w:rPr>
            </w:pPr>
            <w:r w:rsidRPr="00B540EE">
              <w:rPr>
                <w:b/>
                <w:color w:val="auto"/>
                <w:sz w:val="18"/>
                <w:szCs w:val="18"/>
              </w:rPr>
              <w:lastRenderedPageBreak/>
              <w:t>(10 pts.)</w:t>
            </w:r>
          </w:p>
          <w:p w14:paraId="2724A840" w14:textId="77777777" w:rsidR="00B540EE" w:rsidRPr="00B540EE" w:rsidRDefault="00B540EE" w:rsidP="008A429F">
            <w:pPr>
              <w:tabs>
                <w:tab w:val="center" w:pos="942"/>
              </w:tabs>
              <w:rPr>
                <w:rFonts w:eastAsia="Times New Roman" w:cs="Times New Roman"/>
                <w:color w:val="auto"/>
                <w:sz w:val="18"/>
                <w:szCs w:val="18"/>
              </w:rPr>
            </w:pPr>
            <w:r w:rsidRPr="00B540EE">
              <w:rPr>
                <w:color w:val="auto"/>
                <w:sz w:val="18"/>
                <w:szCs w:val="18"/>
              </w:rPr>
              <w:t xml:space="preserve">Utiliza de forma general el gestor de contenido elegido y los elementos y efectos visuales, animaciones, buscador, </w:t>
            </w:r>
            <w:r w:rsidRPr="00B540EE">
              <w:rPr>
                <w:color w:val="auto"/>
                <w:sz w:val="18"/>
                <w:szCs w:val="18"/>
              </w:rPr>
              <w:lastRenderedPageBreak/>
              <w:t>multimedia, tipografías que facilitan la comprensión del eportafolio tornándolo atractivo, interesante y original.</w:t>
            </w:r>
          </w:p>
        </w:tc>
        <w:tc>
          <w:tcPr>
            <w:tcW w:w="2127" w:type="dxa"/>
            <w:shd w:val="clear" w:color="auto" w:fill="DAEEF3"/>
            <w:tcMar>
              <w:top w:w="100" w:type="dxa"/>
              <w:left w:w="100" w:type="dxa"/>
              <w:bottom w:w="100" w:type="dxa"/>
              <w:right w:w="100" w:type="dxa"/>
            </w:tcMar>
          </w:tcPr>
          <w:p w14:paraId="44575F9D" w14:textId="77777777" w:rsidR="00B540EE" w:rsidRPr="00B540EE" w:rsidRDefault="00B540EE" w:rsidP="008A429F">
            <w:pPr>
              <w:jc w:val="center"/>
              <w:rPr>
                <w:rFonts w:eastAsia="Times New Roman" w:cs="Times New Roman"/>
                <w:color w:val="auto"/>
                <w:sz w:val="18"/>
                <w:szCs w:val="18"/>
              </w:rPr>
            </w:pPr>
            <w:r w:rsidRPr="00B540EE">
              <w:rPr>
                <w:b/>
                <w:color w:val="auto"/>
                <w:sz w:val="18"/>
                <w:szCs w:val="18"/>
              </w:rPr>
              <w:lastRenderedPageBreak/>
              <w:t>(5 pts.)</w:t>
            </w:r>
          </w:p>
          <w:p w14:paraId="66FBE4FF" w14:textId="77777777" w:rsidR="00B540EE" w:rsidRPr="00B540EE" w:rsidRDefault="00B540EE" w:rsidP="008A429F">
            <w:pPr>
              <w:rPr>
                <w:color w:val="auto"/>
                <w:sz w:val="18"/>
                <w:szCs w:val="18"/>
              </w:rPr>
            </w:pPr>
            <w:r w:rsidRPr="00B540EE">
              <w:rPr>
                <w:color w:val="auto"/>
                <w:sz w:val="18"/>
                <w:szCs w:val="18"/>
              </w:rPr>
              <w:t xml:space="preserve">Utiliza de forma vaga el gestor de contenido y los elementos y efectos visuales, animaciones, buscador, multimedia, tipografías que facilitan la comprensión del </w:t>
            </w:r>
            <w:r w:rsidRPr="00B540EE">
              <w:rPr>
                <w:color w:val="auto"/>
                <w:sz w:val="18"/>
                <w:szCs w:val="18"/>
              </w:rPr>
              <w:lastRenderedPageBreak/>
              <w:t>eportafolio tornándolo atractivo, interesante y original.</w:t>
            </w:r>
          </w:p>
        </w:tc>
        <w:tc>
          <w:tcPr>
            <w:tcW w:w="2630" w:type="dxa"/>
            <w:shd w:val="clear" w:color="auto" w:fill="DAEEF3"/>
            <w:tcMar>
              <w:top w:w="100" w:type="dxa"/>
              <w:left w:w="100" w:type="dxa"/>
              <w:bottom w:w="100" w:type="dxa"/>
              <w:right w:w="100" w:type="dxa"/>
            </w:tcMar>
          </w:tcPr>
          <w:p w14:paraId="688CF81B" w14:textId="77777777" w:rsidR="00B540EE" w:rsidRPr="00B540EE" w:rsidRDefault="00B540EE" w:rsidP="008A429F">
            <w:pPr>
              <w:jc w:val="center"/>
              <w:rPr>
                <w:rFonts w:eastAsia="Times New Roman" w:cs="Times New Roman"/>
                <w:color w:val="auto"/>
                <w:sz w:val="18"/>
                <w:szCs w:val="18"/>
              </w:rPr>
            </w:pPr>
            <w:r w:rsidRPr="00B540EE">
              <w:rPr>
                <w:b/>
                <w:color w:val="auto"/>
                <w:sz w:val="18"/>
                <w:szCs w:val="18"/>
              </w:rPr>
              <w:lastRenderedPageBreak/>
              <w:t>(0 pts.)</w:t>
            </w:r>
          </w:p>
          <w:p w14:paraId="03170C1D" w14:textId="77777777" w:rsidR="00B540EE" w:rsidRPr="00B540EE" w:rsidRDefault="00B540EE" w:rsidP="008A429F">
            <w:pPr>
              <w:rPr>
                <w:rFonts w:eastAsia="Times New Roman" w:cs="Times New Roman"/>
                <w:color w:val="auto"/>
                <w:sz w:val="18"/>
                <w:szCs w:val="18"/>
              </w:rPr>
            </w:pPr>
            <w:r w:rsidRPr="00B540EE">
              <w:rPr>
                <w:rFonts w:eastAsia="Times New Roman"/>
                <w:color w:val="auto"/>
                <w:sz w:val="18"/>
                <w:szCs w:val="18"/>
              </w:rPr>
              <w:t>N</w:t>
            </w:r>
            <w:r w:rsidRPr="00B540EE">
              <w:rPr>
                <w:color w:val="auto"/>
                <w:sz w:val="18"/>
                <w:szCs w:val="18"/>
              </w:rPr>
              <w:t>o utiliza un gestor de contenidos, ni incluye ningún efecto de diseño para hacer atractivo su eportafolio.</w:t>
            </w:r>
          </w:p>
        </w:tc>
      </w:tr>
      <w:tr w:rsidR="00F113CB" w:rsidRPr="00B540EE" w14:paraId="3462DD29" w14:textId="77777777" w:rsidTr="00411BF6">
        <w:trPr>
          <w:gridAfter w:val="1"/>
          <w:wAfter w:w="64" w:type="dxa"/>
          <w:trHeight w:val="860"/>
        </w:trPr>
        <w:tc>
          <w:tcPr>
            <w:tcW w:w="1558" w:type="dxa"/>
            <w:vMerge/>
            <w:tcMar>
              <w:top w:w="100" w:type="dxa"/>
              <w:left w:w="100" w:type="dxa"/>
              <w:bottom w:w="100" w:type="dxa"/>
              <w:right w:w="100" w:type="dxa"/>
            </w:tcMar>
          </w:tcPr>
          <w:p w14:paraId="5C15171C" w14:textId="77777777" w:rsidR="00B540EE" w:rsidRPr="00B540EE" w:rsidRDefault="00B540EE" w:rsidP="008A429F">
            <w:pPr>
              <w:pBdr>
                <w:top w:val="single" w:sz="2" w:space="0" w:color="auto"/>
                <w:bottom w:val="single" w:sz="2" w:space="0" w:color="auto"/>
                <w:right w:val="single" w:sz="2" w:space="0" w:color="auto"/>
                <w:between w:val="single" w:sz="2" w:space="0" w:color="auto"/>
              </w:pBdr>
              <w:spacing w:line="397" w:lineRule="auto"/>
              <w:jc w:val="both"/>
              <w:rPr>
                <w:color w:val="auto"/>
              </w:rPr>
            </w:pPr>
          </w:p>
        </w:tc>
        <w:tc>
          <w:tcPr>
            <w:tcW w:w="993" w:type="dxa"/>
            <w:vMerge/>
            <w:tcMar>
              <w:top w:w="100" w:type="dxa"/>
              <w:left w:w="100" w:type="dxa"/>
              <w:bottom w:w="100" w:type="dxa"/>
              <w:right w:w="100" w:type="dxa"/>
            </w:tcMar>
          </w:tcPr>
          <w:p w14:paraId="30246DFB" w14:textId="77777777" w:rsidR="00B540EE" w:rsidRPr="00B540EE" w:rsidRDefault="00B540EE" w:rsidP="008A429F">
            <w:pPr>
              <w:widowControl w:val="0"/>
              <w:rPr>
                <w:color w:val="auto"/>
              </w:rPr>
            </w:pPr>
          </w:p>
        </w:tc>
        <w:tc>
          <w:tcPr>
            <w:tcW w:w="1844" w:type="dxa"/>
            <w:shd w:val="clear" w:color="auto" w:fill="B6DDE8"/>
            <w:tcMar>
              <w:top w:w="100" w:type="dxa"/>
              <w:left w:w="100" w:type="dxa"/>
              <w:bottom w:w="100" w:type="dxa"/>
              <w:right w:w="100" w:type="dxa"/>
            </w:tcMar>
          </w:tcPr>
          <w:p w14:paraId="009C03BD" w14:textId="77777777" w:rsidR="00B540EE" w:rsidRPr="00B540EE" w:rsidRDefault="00B540EE" w:rsidP="008A429F">
            <w:pPr>
              <w:rPr>
                <w:b/>
                <w:color w:val="auto"/>
                <w:sz w:val="18"/>
                <w:szCs w:val="18"/>
              </w:rPr>
            </w:pPr>
          </w:p>
          <w:p w14:paraId="7C481D0F" w14:textId="77777777" w:rsidR="00B540EE" w:rsidRPr="00B540EE" w:rsidRDefault="00B540EE" w:rsidP="008A429F">
            <w:pPr>
              <w:rPr>
                <w:b/>
                <w:color w:val="auto"/>
                <w:sz w:val="18"/>
                <w:szCs w:val="18"/>
              </w:rPr>
            </w:pPr>
            <w:r w:rsidRPr="00B540EE">
              <w:rPr>
                <w:b/>
                <w:color w:val="auto"/>
                <w:sz w:val="18"/>
                <w:szCs w:val="18"/>
              </w:rPr>
              <w:t>FUNCIONALIDAD</w:t>
            </w:r>
          </w:p>
          <w:p w14:paraId="25CCE614" w14:textId="3ED28782" w:rsidR="00B540EE" w:rsidRPr="00B540EE" w:rsidRDefault="00B540EE" w:rsidP="00411BF6">
            <w:pPr>
              <w:jc w:val="center"/>
              <w:rPr>
                <w:b/>
                <w:color w:val="auto"/>
                <w:sz w:val="18"/>
                <w:szCs w:val="18"/>
              </w:rPr>
            </w:pPr>
            <w:r w:rsidRPr="00B540EE">
              <w:rPr>
                <w:b/>
                <w:color w:val="auto"/>
                <w:sz w:val="18"/>
                <w:szCs w:val="18"/>
              </w:rPr>
              <w:lastRenderedPageBreak/>
              <w:t>20%</w:t>
            </w:r>
          </w:p>
        </w:tc>
        <w:tc>
          <w:tcPr>
            <w:tcW w:w="2553" w:type="dxa"/>
            <w:shd w:val="clear" w:color="auto" w:fill="DAEEF3"/>
            <w:tcMar>
              <w:top w:w="100" w:type="dxa"/>
              <w:left w:w="100" w:type="dxa"/>
              <w:bottom w:w="100" w:type="dxa"/>
              <w:right w:w="100" w:type="dxa"/>
            </w:tcMar>
          </w:tcPr>
          <w:p w14:paraId="40A3611C" w14:textId="77777777" w:rsidR="00B540EE" w:rsidRPr="00B540EE" w:rsidRDefault="00B540EE" w:rsidP="008A429F">
            <w:pPr>
              <w:jc w:val="center"/>
              <w:rPr>
                <w:rFonts w:eastAsia="Times New Roman" w:cs="Times New Roman"/>
                <w:color w:val="auto"/>
                <w:sz w:val="18"/>
                <w:szCs w:val="18"/>
              </w:rPr>
            </w:pPr>
            <w:r w:rsidRPr="00B540EE">
              <w:rPr>
                <w:b/>
                <w:color w:val="auto"/>
                <w:sz w:val="18"/>
                <w:szCs w:val="18"/>
              </w:rPr>
              <w:lastRenderedPageBreak/>
              <w:t>(20 pts.)</w:t>
            </w:r>
          </w:p>
          <w:p w14:paraId="56D152D3" w14:textId="77777777" w:rsidR="00B540EE" w:rsidRPr="00B540EE" w:rsidRDefault="00B540EE" w:rsidP="008A429F">
            <w:pPr>
              <w:rPr>
                <w:rFonts w:eastAsia="Times New Roman" w:cs="Times New Roman"/>
                <w:color w:val="auto"/>
                <w:sz w:val="18"/>
                <w:szCs w:val="18"/>
              </w:rPr>
            </w:pPr>
            <w:r w:rsidRPr="00B540EE">
              <w:rPr>
                <w:color w:val="auto"/>
                <w:sz w:val="18"/>
                <w:szCs w:val="18"/>
              </w:rPr>
              <w:t xml:space="preserve">El eportafolio está en un dominio propio, los enlaces no </w:t>
            </w:r>
            <w:r w:rsidRPr="00B540EE">
              <w:rPr>
                <w:color w:val="auto"/>
                <w:sz w:val="18"/>
                <w:szCs w:val="18"/>
              </w:rPr>
              <w:lastRenderedPageBreak/>
              <w:t xml:space="preserve">están rotos y apuntan a sitios fidedignos, actualizados y de alta calidad, se puede ver el eportafolio en diferentes idiomas, el chat y el formulario de contactos están listos para dejar mensajes o conversar. </w:t>
            </w:r>
          </w:p>
        </w:tc>
        <w:tc>
          <w:tcPr>
            <w:tcW w:w="1763" w:type="dxa"/>
            <w:shd w:val="clear" w:color="auto" w:fill="DAEEF3"/>
            <w:tcMar>
              <w:top w:w="100" w:type="dxa"/>
              <w:left w:w="100" w:type="dxa"/>
              <w:bottom w:w="100" w:type="dxa"/>
              <w:right w:w="100" w:type="dxa"/>
            </w:tcMar>
          </w:tcPr>
          <w:p w14:paraId="376358D2" w14:textId="77777777" w:rsidR="00B540EE" w:rsidRPr="00B540EE" w:rsidRDefault="00B540EE" w:rsidP="008A429F">
            <w:pPr>
              <w:jc w:val="center"/>
              <w:rPr>
                <w:rFonts w:eastAsia="Times New Roman" w:cs="Times New Roman"/>
                <w:color w:val="auto"/>
                <w:sz w:val="18"/>
                <w:szCs w:val="18"/>
              </w:rPr>
            </w:pPr>
            <w:r w:rsidRPr="00B540EE">
              <w:rPr>
                <w:b/>
                <w:color w:val="auto"/>
                <w:sz w:val="18"/>
                <w:szCs w:val="18"/>
              </w:rPr>
              <w:lastRenderedPageBreak/>
              <w:t>(15 pts.)</w:t>
            </w:r>
          </w:p>
          <w:p w14:paraId="795346E7" w14:textId="77777777" w:rsidR="00B540EE" w:rsidRPr="00B540EE" w:rsidRDefault="00B540EE" w:rsidP="008A429F">
            <w:pPr>
              <w:rPr>
                <w:rFonts w:eastAsia="Times New Roman" w:cs="Times New Roman"/>
                <w:color w:val="auto"/>
                <w:sz w:val="18"/>
                <w:szCs w:val="18"/>
              </w:rPr>
            </w:pPr>
            <w:r w:rsidRPr="00B540EE">
              <w:rPr>
                <w:color w:val="auto"/>
                <w:sz w:val="18"/>
                <w:szCs w:val="18"/>
              </w:rPr>
              <w:t xml:space="preserve">Parte del eportafolio está en un dominio </w:t>
            </w:r>
            <w:r w:rsidRPr="00B540EE">
              <w:rPr>
                <w:color w:val="auto"/>
                <w:sz w:val="18"/>
                <w:szCs w:val="18"/>
              </w:rPr>
              <w:lastRenderedPageBreak/>
              <w:t xml:space="preserve">propio, los enlaces no están rotos y apuntan a sitios fidedignos, actualizados y de alta calidad, se puede ver el portafolio en diferentes idiomas, el chat y el formulario de contactos están listos para dejar </w:t>
            </w:r>
            <w:r w:rsidRPr="00B540EE">
              <w:rPr>
                <w:color w:val="auto"/>
                <w:sz w:val="18"/>
                <w:szCs w:val="18"/>
              </w:rPr>
              <w:lastRenderedPageBreak/>
              <w:t>mensajes o conversar.</w:t>
            </w:r>
          </w:p>
        </w:tc>
        <w:tc>
          <w:tcPr>
            <w:tcW w:w="2127" w:type="dxa"/>
            <w:shd w:val="clear" w:color="auto" w:fill="DAEEF3"/>
            <w:tcMar>
              <w:top w:w="100" w:type="dxa"/>
              <w:left w:w="100" w:type="dxa"/>
              <w:bottom w:w="100" w:type="dxa"/>
              <w:right w:w="100" w:type="dxa"/>
            </w:tcMar>
          </w:tcPr>
          <w:p w14:paraId="0AD40B3A" w14:textId="77777777" w:rsidR="00B540EE" w:rsidRPr="00B540EE" w:rsidRDefault="00B540EE" w:rsidP="008A429F">
            <w:pPr>
              <w:jc w:val="center"/>
              <w:rPr>
                <w:b/>
                <w:color w:val="auto"/>
                <w:sz w:val="18"/>
                <w:szCs w:val="18"/>
              </w:rPr>
            </w:pPr>
            <w:r w:rsidRPr="00B540EE">
              <w:rPr>
                <w:b/>
                <w:color w:val="auto"/>
                <w:sz w:val="18"/>
                <w:szCs w:val="18"/>
              </w:rPr>
              <w:lastRenderedPageBreak/>
              <w:t>(10 pts.)</w:t>
            </w:r>
          </w:p>
          <w:p w14:paraId="03BF5490" w14:textId="77777777" w:rsidR="00B540EE" w:rsidRPr="00B540EE" w:rsidRDefault="00B540EE" w:rsidP="008A429F">
            <w:pPr>
              <w:rPr>
                <w:rFonts w:eastAsia="Times New Roman" w:cs="Times New Roman"/>
                <w:color w:val="auto"/>
                <w:sz w:val="18"/>
                <w:szCs w:val="18"/>
              </w:rPr>
            </w:pPr>
            <w:r w:rsidRPr="00B540EE">
              <w:rPr>
                <w:rFonts w:eastAsia="Times New Roman" w:cs="Times New Roman"/>
                <w:color w:val="auto"/>
                <w:sz w:val="18"/>
                <w:szCs w:val="18"/>
              </w:rPr>
              <w:t xml:space="preserve"> </w:t>
            </w:r>
            <w:r w:rsidRPr="00B540EE">
              <w:rPr>
                <w:color w:val="auto"/>
                <w:sz w:val="18"/>
                <w:szCs w:val="18"/>
              </w:rPr>
              <w:t xml:space="preserve">El eportafolio está en un hosting gratuito, los </w:t>
            </w:r>
            <w:r w:rsidRPr="00B540EE">
              <w:rPr>
                <w:color w:val="auto"/>
                <w:sz w:val="18"/>
                <w:szCs w:val="18"/>
              </w:rPr>
              <w:t>enlaces están rotos y algunos apuntan a sitios no fidedignos, no incluyen la opción de idiomas, chat y formulario de contacto.</w:t>
            </w:r>
          </w:p>
        </w:tc>
        <w:tc>
          <w:tcPr>
            <w:tcW w:w="2630" w:type="dxa"/>
            <w:shd w:val="clear" w:color="auto" w:fill="DAEEF3"/>
            <w:tcMar>
              <w:top w:w="100" w:type="dxa"/>
              <w:left w:w="100" w:type="dxa"/>
              <w:bottom w:w="100" w:type="dxa"/>
              <w:right w:w="100" w:type="dxa"/>
            </w:tcMar>
          </w:tcPr>
          <w:p w14:paraId="5E1BDD65" w14:textId="77777777" w:rsidR="00B540EE" w:rsidRPr="00B540EE" w:rsidRDefault="00B540EE" w:rsidP="008A429F">
            <w:pPr>
              <w:jc w:val="center"/>
              <w:rPr>
                <w:rFonts w:eastAsia="Times New Roman" w:cs="Times New Roman"/>
                <w:color w:val="auto"/>
                <w:sz w:val="18"/>
                <w:szCs w:val="18"/>
              </w:rPr>
            </w:pPr>
            <w:r w:rsidRPr="00B540EE">
              <w:rPr>
                <w:b/>
                <w:color w:val="auto"/>
                <w:sz w:val="18"/>
                <w:szCs w:val="18"/>
              </w:rPr>
              <w:lastRenderedPageBreak/>
              <w:t>(0 pts.)</w:t>
            </w:r>
          </w:p>
          <w:p w14:paraId="6E0957A9" w14:textId="77777777" w:rsidR="00B540EE" w:rsidRPr="00B540EE" w:rsidRDefault="00B540EE" w:rsidP="008A429F">
            <w:pPr>
              <w:rPr>
                <w:rFonts w:eastAsia="Times New Roman" w:cs="Times New Roman"/>
                <w:color w:val="auto"/>
                <w:sz w:val="18"/>
                <w:szCs w:val="18"/>
              </w:rPr>
            </w:pPr>
            <w:r w:rsidRPr="00B540EE">
              <w:rPr>
                <w:color w:val="auto"/>
                <w:sz w:val="18"/>
                <w:szCs w:val="18"/>
              </w:rPr>
              <w:t xml:space="preserve">El eportafolio no está terminado y lo presentan en local, se </w:t>
            </w:r>
            <w:r w:rsidRPr="00B540EE">
              <w:rPr>
                <w:color w:val="auto"/>
                <w:sz w:val="18"/>
                <w:szCs w:val="18"/>
              </w:rPr>
              <w:lastRenderedPageBreak/>
              <w:t>generan errores e inconsistencias en su funcionalidad.</w:t>
            </w:r>
            <w:r w:rsidRPr="00B540EE">
              <w:rPr>
                <w:rFonts w:eastAsia="Times New Roman" w:cs="Times New Roman"/>
                <w:color w:val="auto"/>
                <w:sz w:val="18"/>
                <w:szCs w:val="18"/>
              </w:rPr>
              <w:t xml:space="preserve"> </w:t>
            </w:r>
          </w:p>
          <w:p w14:paraId="7774E4C7" w14:textId="77777777" w:rsidR="00B540EE" w:rsidRPr="00B540EE" w:rsidRDefault="00B540EE" w:rsidP="008A429F">
            <w:pPr>
              <w:rPr>
                <w:rFonts w:eastAsia="Times New Roman" w:cs="Times New Roman"/>
                <w:color w:val="auto"/>
                <w:sz w:val="18"/>
                <w:szCs w:val="18"/>
              </w:rPr>
            </w:pPr>
          </w:p>
          <w:p w14:paraId="5A79A632" w14:textId="77777777" w:rsidR="00B540EE" w:rsidRPr="00B540EE" w:rsidRDefault="00B540EE" w:rsidP="008A429F">
            <w:pPr>
              <w:rPr>
                <w:rFonts w:eastAsia="Times New Roman" w:cs="Times New Roman"/>
                <w:color w:val="auto"/>
                <w:sz w:val="18"/>
                <w:szCs w:val="18"/>
              </w:rPr>
            </w:pPr>
          </w:p>
          <w:p w14:paraId="07E9A868" w14:textId="77777777" w:rsidR="00B540EE" w:rsidRPr="00B540EE" w:rsidRDefault="00B540EE" w:rsidP="008A429F">
            <w:pPr>
              <w:rPr>
                <w:rFonts w:eastAsia="Times New Roman" w:cs="Times New Roman"/>
                <w:color w:val="auto"/>
                <w:sz w:val="18"/>
                <w:szCs w:val="18"/>
              </w:rPr>
            </w:pPr>
          </w:p>
          <w:p w14:paraId="29EE41E6" w14:textId="77777777" w:rsidR="00B540EE" w:rsidRPr="00B540EE" w:rsidRDefault="00B540EE" w:rsidP="008A429F">
            <w:pPr>
              <w:rPr>
                <w:rFonts w:eastAsia="Times New Roman" w:cs="Times New Roman"/>
                <w:color w:val="auto"/>
                <w:sz w:val="18"/>
                <w:szCs w:val="18"/>
              </w:rPr>
            </w:pPr>
          </w:p>
        </w:tc>
      </w:tr>
      <w:tr w:rsidR="00F113CB" w:rsidRPr="00B540EE" w14:paraId="57FC0717" w14:textId="77777777" w:rsidTr="00411BF6">
        <w:trPr>
          <w:gridAfter w:val="1"/>
          <w:wAfter w:w="64" w:type="dxa"/>
          <w:trHeight w:val="860"/>
        </w:trPr>
        <w:tc>
          <w:tcPr>
            <w:tcW w:w="1558" w:type="dxa"/>
            <w:tcMar>
              <w:top w:w="100" w:type="dxa"/>
              <w:left w:w="100" w:type="dxa"/>
              <w:bottom w:w="100" w:type="dxa"/>
              <w:right w:w="100" w:type="dxa"/>
            </w:tcMar>
          </w:tcPr>
          <w:p w14:paraId="4FCB481C" w14:textId="77777777" w:rsidR="00B540EE" w:rsidRPr="00B540EE" w:rsidRDefault="00B540EE" w:rsidP="008A429F">
            <w:pPr>
              <w:pBdr>
                <w:top w:val="single" w:sz="4" w:space="0" w:color="FFFFFF" w:themeColor="background1"/>
                <w:left w:val="single" w:sz="4" w:space="1" w:color="FFFFFF" w:themeColor="background1"/>
                <w:bottom w:val="single" w:sz="4" w:space="0" w:color="FFFFFF" w:themeColor="background1"/>
                <w:right w:val="single" w:sz="4" w:space="0" w:color="FFFFFF" w:themeColor="background1"/>
                <w:between w:val="single" w:sz="4" w:space="0" w:color="FFFFFF" w:themeColor="background1"/>
                <w:bar w:val="single" w:sz="4" w:color="FFFFFF" w:themeColor="background1"/>
              </w:pBdr>
              <w:spacing w:line="397" w:lineRule="auto"/>
              <w:jc w:val="both"/>
              <w:rPr>
                <w:color w:val="auto"/>
              </w:rPr>
            </w:pPr>
          </w:p>
        </w:tc>
        <w:tc>
          <w:tcPr>
            <w:tcW w:w="993" w:type="dxa"/>
            <w:tcMar>
              <w:top w:w="100" w:type="dxa"/>
              <w:left w:w="100" w:type="dxa"/>
              <w:bottom w:w="100" w:type="dxa"/>
              <w:right w:w="100" w:type="dxa"/>
            </w:tcMar>
          </w:tcPr>
          <w:p w14:paraId="449A2852" w14:textId="77777777" w:rsidR="00B540EE" w:rsidRPr="00B540EE" w:rsidRDefault="00B540EE" w:rsidP="008A429F">
            <w:pPr>
              <w:widowControl w:val="0"/>
              <w:rPr>
                <w:color w:val="auto"/>
              </w:rPr>
            </w:pPr>
          </w:p>
        </w:tc>
        <w:tc>
          <w:tcPr>
            <w:tcW w:w="1844" w:type="dxa"/>
            <w:shd w:val="clear" w:color="auto" w:fill="B6DDE8"/>
            <w:tcMar>
              <w:top w:w="100" w:type="dxa"/>
              <w:left w:w="100" w:type="dxa"/>
              <w:bottom w:w="100" w:type="dxa"/>
              <w:right w:w="100" w:type="dxa"/>
            </w:tcMar>
          </w:tcPr>
          <w:p w14:paraId="6909BCEF" w14:textId="77777777" w:rsidR="00B540EE" w:rsidRPr="00B540EE" w:rsidRDefault="00B540EE" w:rsidP="008A429F">
            <w:pPr>
              <w:jc w:val="center"/>
              <w:rPr>
                <w:b/>
                <w:color w:val="auto"/>
                <w:sz w:val="18"/>
                <w:szCs w:val="18"/>
              </w:rPr>
            </w:pPr>
            <w:r w:rsidRPr="00B540EE">
              <w:rPr>
                <w:b/>
                <w:color w:val="auto"/>
                <w:sz w:val="18"/>
                <w:szCs w:val="18"/>
              </w:rPr>
              <w:t>CONTENIDO Y REDACCIÓN DE LOS PROYECTOS INCLUIDOS EN EL                              EPORTAFOLIO</w:t>
            </w:r>
          </w:p>
          <w:p w14:paraId="35A21349" w14:textId="77777777" w:rsidR="00B540EE" w:rsidRPr="00B540EE" w:rsidRDefault="00B540EE" w:rsidP="008A429F">
            <w:pPr>
              <w:jc w:val="center"/>
              <w:rPr>
                <w:color w:val="auto"/>
                <w:sz w:val="18"/>
                <w:szCs w:val="18"/>
              </w:rPr>
            </w:pPr>
            <w:r w:rsidRPr="00B540EE">
              <w:rPr>
                <w:b/>
                <w:color w:val="auto"/>
                <w:sz w:val="18"/>
                <w:szCs w:val="18"/>
              </w:rPr>
              <w:t>20%</w:t>
            </w:r>
          </w:p>
        </w:tc>
        <w:tc>
          <w:tcPr>
            <w:tcW w:w="2553" w:type="dxa"/>
            <w:shd w:val="clear" w:color="auto" w:fill="DAEEF3"/>
            <w:tcMar>
              <w:top w:w="100" w:type="dxa"/>
              <w:left w:w="100" w:type="dxa"/>
              <w:bottom w:w="100" w:type="dxa"/>
              <w:right w:w="100" w:type="dxa"/>
            </w:tcMar>
          </w:tcPr>
          <w:p w14:paraId="25CAB807" w14:textId="77777777" w:rsidR="00B540EE" w:rsidRPr="00B540EE" w:rsidRDefault="00B540EE" w:rsidP="008A429F">
            <w:pPr>
              <w:jc w:val="center"/>
              <w:rPr>
                <w:b/>
                <w:color w:val="auto"/>
                <w:sz w:val="18"/>
                <w:szCs w:val="18"/>
              </w:rPr>
            </w:pPr>
            <w:r w:rsidRPr="00B540EE">
              <w:rPr>
                <w:b/>
                <w:color w:val="auto"/>
                <w:sz w:val="18"/>
                <w:szCs w:val="18"/>
              </w:rPr>
              <w:t>(20 pts.)</w:t>
            </w:r>
          </w:p>
          <w:p w14:paraId="6D02BC95" w14:textId="77777777" w:rsidR="00B540EE" w:rsidRPr="00B540EE" w:rsidRDefault="00B540EE" w:rsidP="008A429F">
            <w:pPr>
              <w:rPr>
                <w:color w:val="auto"/>
                <w:sz w:val="18"/>
                <w:szCs w:val="18"/>
              </w:rPr>
            </w:pPr>
            <w:r w:rsidRPr="00B540EE">
              <w:rPr>
                <w:color w:val="auto"/>
                <w:sz w:val="18"/>
                <w:szCs w:val="18"/>
              </w:rPr>
              <w:t xml:space="preserve">Todos los proyectos incluidos en el área Casos de Éxito del eportafolio son pertinentes a las asignaturas requeridas presentan una colección original, ordenada, lógica y coherente manifestando el nivel de </w:t>
            </w:r>
            <w:r w:rsidRPr="00B540EE">
              <w:rPr>
                <w:color w:val="auto"/>
                <w:sz w:val="18"/>
                <w:szCs w:val="18"/>
              </w:rPr>
              <w:lastRenderedPageBreak/>
              <w:t>aprendizaje alcanzado en el área de desarrollo de proyectos informáticos.</w:t>
            </w:r>
          </w:p>
          <w:p w14:paraId="120E7499" w14:textId="77777777" w:rsidR="00B540EE" w:rsidRPr="00B540EE" w:rsidRDefault="00B540EE" w:rsidP="008A429F">
            <w:pPr>
              <w:rPr>
                <w:color w:val="auto"/>
                <w:sz w:val="18"/>
                <w:szCs w:val="18"/>
              </w:rPr>
            </w:pPr>
            <w:r w:rsidRPr="00B540EE">
              <w:rPr>
                <w:color w:val="auto"/>
                <w:sz w:val="18"/>
                <w:szCs w:val="18"/>
              </w:rPr>
              <w:t xml:space="preserve">No hay errores de puntuación, ortografía, redacción. </w:t>
            </w:r>
          </w:p>
        </w:tc>
        <w:tc>
          <w:tcPr>
            <w:tcW w:w="1763" w:type="dxa"/>
            <w:shd w:val="clear" w:color="auto" w:fill="DAEEF3"/>
            <w:tcMar>
              <w:top w:w="100" w:type="dxa"/>
              <w:left w:w="100" w:type="dxa"/>
              <w:bottom w:w="100" w:type="dxa"/>
              <w:right w:w="100" w:type="dxa"/>
            </w:tcMar>
          </w:tcPr>
          <w:p w14:paraId="4F9BBE63" w14:textId="77777777" w:rsidR="00B540EE" w:rsidRPr="00B540EE" w:rsidRDefault="00B540EE" w:rsidP="008A429F">
            <w:pPr>
              <w:jc w:val="center"/>
              <w:rPr>
                <w:rFonts w:eastAsia="Times New Roman" w:cs="Times New Roman"/>
                <w:color w:val="auto"/>
                <w:sz w:val="18"/>
                <w:szCs w:val="18"/>
              </w:rPr>
            </w:pPr>
            <w:r w:rsidRPr="00B540EE">
              <w:rPr>
                <w:b/>
                <w:color w:val="auto"/>
                <w:sz w:val="18"/>
                <w:szCs w:val="18"/>
              </w:rPr>
              <w:lastRenderedPageBreak/>
              <w:t>(15 pts.)</w:t>
            </w:r>
          </w:p>
          <w:p w14:paraId="24E3CDA2" w14:textId="77777777" w:rsidR="00B540EE" w:rsidRPr="00B540EE" w:rsidRDefault="00B540EE" w:rsidP="008A429F">
            <w:pPr>
              <w:rPr>
                <w:color w:val="auto"/>
                <w:sz w:val="18"/>
                <w:szCs w:val="18"/>
              </w:rPr>
            </w:pPr>
            <w:r w:rsidRPr="00B540EE">
              <w:rPr>
                <w:color w:val="auto"/>
                <w:sz w:val="18"/>
                <w:szCs w:val="18"/>
              </w:rPr>
              <w:t xml:space="preserve">La mayor parte de los proyectos incluidos en el área Casos de Éxito del eportafolio son pertinentes y su desarrollo es el </w:t>
            </w:r>
            <w:r w:rsidRPr="00B540EE">
              <w:rPr>
                <w:color w:val="auto"/>
                <w:sz w:val="18"/>
                <w:szCs w:val="18"/>
              </w:rPr>
              <w:lastRenderedPageBreak/>
              <w:t>esperado. Existe una lógica de conjunto, manifestando el nivel</w:t>
            </w:r>
            <w:r w:rsidRPr="00B540EE">
              <w:rPr>
                <w:color w:val="auto"/>
                <w:sz w:val="20"/>
                <w:lang w:val="es-MX"/>
              </w:rPr>
              <w:t xml:space="preserve"> </w:t>
            </w:r>
            <w:r w:rsidRPr="00B540EE">
              <w:rPr>
                <w:color w:val="auto"/>
                <w:sz w:val="18"/>
                <w:szCs w:val="18"/>
              </w:rPr>
              <w:t>de aprendizaje alcanzado en el área de desarrollo de proyectos informáticos.</w:t>
            </w:r>
          </w:p>
          <w:p w14:paraId="52548862" w14:textId="77777777" w:rsidR="00B540EE" w:rsidRPr="00B540EE" w:rsidRDefault="00B540EE" w:rsidP="008A429F">
            <w:pPr>
              <w:rPr>
                <w:color w:val="auto"/>
                <w:sz w:val="18"/>
                <w:szCs w:val="18"/>
              </w:rPr>
            </w:pPr>
          </w:p>
          <w:p w14:paraId="1000EADA" w14:textId="77777777" w:rsidR="00B540EE" w:rsidRPr="00B540EE" w:rsidRDefault="00B540EE" w:rsidP="008A429F">
            <w:pPr>
              <w:rPr>
                <w:color w:val="auto"/>
                <w:sz w:val="20"/>
                <w:lang w:val="es-MX"/>
              </w:rPr>
            </w:pPr>
            <w:r w:rsidRPr="00B540EE">
              <w:rPr>
                <w:color w:val="auto"/>
                <w:sz w:val="18"/>
                <w:szCs w:val="18"/>
              </w:rPr>
              <w:lastRenderedPageBreak/>
              <w:t>Hay de 1 a 5 errores de puntuación, ortografía, redacción.</w:t>
            </w:r>
          </w:p>
        </w:tc>
        <w:tc>
          <w:tcPr>
            <w:tcW w:w="2127" w:type="dxa"/>
            <w:shd w:val="clear" w:color="auto" w:fill="DAEEF3"/>
            <w:tcMar>
              <w:top w:w="100" w:type="dxa"/>
              <w:left w:w="100" w:type="dxa"/>
              <w:bottom w:w="100" w:type="dxa"/>
              <w:right w:w="100" w:type="dxa"/>
            </w:tcMar>
          </w:tcPr>
          <w:p w14:paraId="0E3E591B" w14:textId="77777777" w:rsidR="00B540EE" w:rsidRPr="00B540EE" w:rsidRDefault="00B540EE" w:rsidP="008A429F">
            <w:pPr>
              <w:jc w:val="center"/>
              <w:rPr>
                <w:b/>
                <w:color w:val="auto"/>
                <w:sz w:val="18"/>
                <w:szCs w:val="18"/>
              </w:rPr>
            </w:pPr>
            <w:r w:rsidRPr="00B540EE">
              <w:rPr>
                <w:b/>
                <w:color w:val="auto"/>
                <w:sz w:val="18"/>
                <w:szCs w:val="18"/>
              </w:rPr>
              <w:lastRenderedPageBreak/>
              <w:t>(10 pts.)</w:t>
            </w:r>
          </w:p>
          <w:p w14:paraId="08ED2539" w14:textId="77777777" w:rsidR="00B540EE" w:rsidRPr="00B540EE" w:rsidRDefault="00B540EE" w:rsidP="008A429F">
            <w:pPr>
              <w:rPr>
                <w:color w:val="auto"/>
                <w:sz w:val="18"/>
                <w:szCs w:val="18"/>
              </w:rPr>
            </w:pPr>
            <w:r w:rsidRPr="00B540EE">
              <w:rPr>
                <w:rFonts w:eastAsia="Times New Roman" w:cs="Times New Roman"/>
                <w:color w:val="auto"/>
                <w:sz w:val="18"/>
                <w:szCs w:val="18"/>
              </w:rPr>
              <w:t xml:space="preserve"> </w:t>
            </w:r>
            <w:r w:rsidRPr="00B540EE">
              <w:rPr>
                <w:color w:val="auto"/>
                <w:sz w:val="18"/>
                <w:szCs w:val="18"/>
              </w:rPr>
              <w:t xml:space="preserve">Algunos proyectos incluidos en el área Casos de Éxito del eportafolio son pertinentes y con desarrollo adecuado, pero existen errores ya que incluyen proyectos que no </w:t>
            </w:r>
            <w:r w:rsidRPr="00B540EE">
              <w:rPr>
                <w:color w:val="auto"/>
                <w:sz w:val="18"/>
                <w:szCs w:val="18"/>
              </w:rPr>
              <w:t>son de desarrollo. No queda clara la lógica de inclusión de los proyectos o no reflejan con suficiencia el aprendizaje esperado.</w:t>
            </w:r>
          </w:p>
          <w:p w14:paraId="0CB9A8F8" w14:textId="77777777" w:rsidR="00B540EE" w:rsidRPr="00B540EE" w:rsidRDefault="00B540EE" w:rsidP="008A429F">
            <w:pPr>
              <w:rPr>
                <w:color w:val="auto"/>
                <w:sz w:val="18"/>
                <w:szCs w:val="18"/>
              </w:rPr>
            </w:pPr>
          </w:p>
          <w:p w14:paraId="4993DA7B" w14:textId="77777777" w:rsidR="00B540EE" w:rsidRPr="00B540EE" w:rsidRDefault="00B540EE" w:rsidP="008A429F">
            <w:pPr>
              <w:rPr>
                <w:color w:val="auto"/>
                <w:sz w:val="18"/>
                <w:szCs w:val="18"/>
              </w:rPr>
            </w:pPr>
            <w:r w:rsidRPr="00B540EE">
              <w:rPr>
                <w:color w:val="auto"/>
                <w:sz w:val="18"/>
                <w:szCs w:val="18"/>
              </w:rPr>
              <w:t>Hay de 1 a 10 errores de puntuación, ortografía, redacción.</w:t>
            </w:r>
          </w:p>
        </w:tc>
        <w:tc>
          <w:tcPr>
            <w:tcW w:w="2630" w:type="dxa"/>
            <w:shd w:val="clear" w:color="auto" w:fill="DAEEF3"/>
            <w:tcMar>
              <w:top w:w="100" w:type="dxa"/>
              <w:left w:w="100" w:type="dxa"/>
              <w:bottom w:w="100" w:type="dxa"/>
              <w:right w:w="100" w:type="dxa"/>
            </w:tcMar>
          </w:tcPr>
          <w:p w14:paraId="483176DA" w14:textId="77777777" w:rsidR="00B540EE" w:rsidRPr="00B540EE" w:rsidRDefault="00B540EE" w:rsidP="008A429F">
            <w:pPr>
              <w:jc w:val="center"/>
              <w:rPr>
                <w:rFonts w:eastAsia="Times New Roman" w:cs="Times New Roman"/>
                <w:color w:val="auto"/>
                <w:sz w:val="18"/>
                <w:szCs w:val="18"/>
              </w:rPr>
            </w:pPr>
            <w:r w:rsidRPr="00B540EE">
              <w:rPr>
                <w:b/>
                <w:color w:val="auto"/>
                <w:sz w:val="18"/>
                <w:szCs w:val="18"/>
              </w:rPr>
              <w:lastRenderedPageBreak/>
              <w:t>(0 pts.)</w:t>
            </w:r>
          </w:p>
          <w:p w14:paraId="2CA95EB1" w14:textId="77777777" w:rsidR="00B540EE" w:rsidRPr="00B540EE" w:rsidRDefault="00B540EE" w:rsidP="008A429F">
            <w:pPr>
              <w:rPr>
                <w:color w:val="auto"/>
                <w:sz w:val="18"/>
                <w:szCs w:val="18"/>
              </w:rPr>
            </w:pPr>
            <w:r w:rsidRPr="00B540EE">
              <w:rPr>
                <w:color w:val="auto"/>
                <w:sz w:val="18"/>
                <w:szCs w:val="18"/>
              </w:rPr>
              <w:t xml:space="preserve">Contenido insuficiente o poco pertinente, desarrollo inadecuado y con errores. Colección de trabajos que no tiene una lógica de conjunto. Refleja un nivel de </w:t>
            </w:r>
            <w:r w:rsidRPr="00B540EE">
              <w:rPr>
                <w:color w:val="auto"/>
                <w:sz w:val="18"/>
                <w:szCs w:val="18"/>
              </w:rPr>
              <w:lastRenderedPageBreak/>
              <w:t>aprendizaje esperado más bien bajo o insuficiente.</w:t>
            </w:r>
          </w:p>
          <w:p w14:paraId="78A26970" w14:textId="77777777" w:rsidR="00B540EE" w:rsidRPr="00B540EE" w:rsidRDefault="00B540EE" w:rsidP="008A429F">
            <w:pPr>
              <w:rPr>
                <w:color w:val="auto"/>
                <w:sz w:val="18"/>
                <w:szCs w:val="18"/>
              </w:rPr>
            </w:pPr>
          </w:p>
          <w:p w14:paraId="09B3F649" w14:textId="77777777" w:rsidR="00B540EE" w:rsidRPr="00B540EE" w:rsidRDefault="00B540EE" w:rsidP="008A429F">
            <w:pPr>
              <w:rPr>
                <w:color w:val="auto"/>
                <w:sz w:val="18"/>
                <w:szCs w:val="18"/>
              </w:rPr>
            </w:pPr>
            <w:r w:rsidRPr="00B540EE">
              <w:rPr>
                <w:color w:val="auto"/>
                <w:sz w:val="18"/>
                <w:szCs w:val="18"/>
              </w:rPr>
              <w:t>Hay más de 10 errores de puntuación, ortografía, redacción.</w:t>
            </w:r>
          </w:p>
        </w:tc>
      </w:tr>
      <w:tr w:rsidR="00F113CB" w:rsidRPr="00B540EE" w14:paraId="0507F22E" w14:textId="77777777" w:rsidTr="00411BF6">
        <w:trPr>
          <w:gridAfter w:val="1"/>
          <w:wAfter w:w="64" w:type="dxa"/>
          <w:trHeight w:val="860"/>
        </w:trPr>
        <w:tc>
          <w:tcPr>
            <w:tcW w:w="1558" w:type="dxa"/>
            <w:tcMar>
              <w:top w:w="100" w:type="dxa"/>
              <w:left w:w="100" w:type="dxa"/>
              <w:bottom w:w="100" w:type="dxa"/>
              <w:right w:w="100" w:type="dxa"/>
            </w:tcMar>
          </w:tcPr>
          <w:p w14:paraId="7AA8DC83" w14:textId="77777777" w:rsidR="00B540EE" w:rsidRPr="00B540EE" w:rsidRDefault="00B540EE" w:rsidP="008A429F">
            <w:pPr>
              <w:pBdr>
                <w:top w:val="single" w:sz="4" w:space="0" w:color="FFFFFF" w:themeColor="background1"/>
                <w:left w:val="single" w:sz="4" w:space="1" w:color="FFFFFF" w:themeColor="background1"/>
                <w:bottom w:val="single" w:sz="4" w:space="0" w:color="FFFFFF" w:themeColor="background1"/>
                <w:right w:val="single" w:sz="4" w:space="0" w:color="FFFFFF" w:themeColor="background1"/>
                <w:between w:val="single" w:sz="4" w:space="0" w:color="FFFFFF" w:themeColor="background1"/>
                <w:bar w:val="single" w:sz="4" w:color="FFFFFF" w:themeColor="background1"/>
              </w:pBdr>
              <w:spacing w:line="397" w:lineRule="auto"/>
              <w:jc w:val="both"/>
              <w:rPr>
                <w:color w:val="auto"/>
              </w:rPr>
            </w:pPr>
          </w:p>
        </w:tc>
        <w:tc>
          <w:tcPr>
            <w:tcW w:w="993" w:type="dxa"/>
            <w:tcMar>
              <w:top w:w="100" w:type="dxa"/>
              <w:left w:w="100" w:type="dxa"/>
              <w:bottom w:w="100" w:type="dxa"/>
              <w:right w:w="100" w:type="dxa"/>
            </w:tcMar>
          </w:tcPr>
          <w:p w14:paraId="3B2081A8" w14:textId="77777777" w:rsidR="00B540EE" w:rsidRPr="00B540EE" w:rsidRDefault="00B540EE" w:rsidP="008A429F">
            <w:pPr>
              <w:widowControl w:val="0"/>
              <w:rPr>
                <w:color w:val="auto"/>
              </w:rPr>
            </w:pPr>
          </w:p>
        </w:tc>
        <w:tc>
          <w:tcPr>
            <w:tcW w:w="1844" w:type="dxa"/>
            <w:shd w:val="clear" w:color="auto" w:fill="B6DDE8"/>
            <w:tcMar>
              <w:top w:w="100" w:type="dxa"/>
              <w:left w:w="100" w:type="dxa"/>
              <w:bottom w:w="100" w:type="dxa"/>
              <w:right w:w="100" w:type="dxa"/>
            </w:tcMar>
          </w:tcPr>
          <w:p w14:paraId="691ACB71" w14:textId="77777777" w:rsidR="00B540EE" w:rsidRPr="00B540EE" w:rsidRDefault="00B540EE" w:rsidP="008A429F">
            <w:pPr>
              <w:jc w:val="center"/>
              <w:rPr>
                <w:b/>
                <w:color w:val="auto"/>
                <w:sz w:val="18"/>
                <w:szCs w:val="18"/>
              </w:rPr>
            </w:pPr>
            <w:r w:rsidRPr="00B540EE">
              <w:rPr>
                <w:b/>
                <w:color w:val="auto"/>
                <w:sz w:val="18"/>
                <w:szCs w:val="18"/>
              </w:rPr>
              <w:t>DERECHOS DE AUTOR Y ACTUALIZACIÓN DE LA INFORMACIÓN</w:t>
            </w:r>
          </w:p>
          <w:p w14:paraId="43FB9DD8" w14:textId="77777777" w:rsidR="00B540EE" w:rsidRPr="00B540EE" w:rsidRDefault="00B540EE" w:rsidP="008A429F">
            <w:pPr>
              <w:jc w:val="center"/>
              <w:rPr>
                <w:b/>
                <w:color w:val="auto"/>
                <w:sz w:val="18"/>
                <w:szCs w:val="18"/>
              </w:rPr>
            </w:pPr>
            <w:r w:rsidRPr="00B540EE">
              <w:rPr>
                <w:b/>
                <w:color w:val="auto"/>
                <w:sz w:val="18"/>
                <w:szCs w:val="18"/>
              </w:rPr>
              <w:t>15%</w:t>
            </w:r>
          </w:p>
        </w:tc>
        <w:tc>
          <w:tcPr>
            <w:tcW w:w="2553" w:type="dxa"/>
            <w:shd w:val="clear" w:color="auto" w:fill="DAEEF3"/>
            <w:tcMar>
              <w:top w:w="100" w:type="dxa"/>
              <w:left w:w="100" w:type="dxa"/>
              <w:bottom w:w="100" w:type="dxa"/>
              <w:right w:w="100" w:type="dxa"/>
            </w:tcMar>
          </w:tcPr>
          <w:p w14:paraId="26E3419C" w14:textId="77777777" w:rsidR="00B540EE" w:rsidRPr="00B540EE" w:rsidRDefault="00B540EE" w:rsidP="008A429F">
            <w:pPr>
              <w:jc w:val="center"/>
              <w:rPr>
                <w:color w:val="auto"/>
                <w:sz w:val="18"/>
                <w:szCs w:val="18"/>
              </w:rPr>
            </w:pPr>
            <w:r w:rsidRPr="00B540EE">
              <w:rPr>
                <w:b/>
                <w:color w:val="auto"/>
                <w:sz w:val="18"/>
                <w:szCs w:val="18"/>
              </w:rPr>
              <w:t>(15 pts.)</w:t>
            </w:r>
          </w:p>
          <w:p w14:paraId="7758C4DA" w14:textId="70D1CBAC" w:rsidR="00B540EE" w:rsidRPr="00B540EE" w:rsidRDefault="00B540EE" w:rsidP="008A429F">
            <w:pPr>
              <w:rPr>
                <w:color w:val="auto"/>
                <w:sz w:val="18"/>
                <w:szCs w:val="18"/>
              </w:rPr>
            </w:pPr>
            <w:r w:rsidRPr="00B540EE">
              <w:rPr>
                <w:color w:val="auto"/>
                <w:sz w:val="18"/>
                <w:szCs w:val="18"/>
              </w:rPr>
              <w:t xml:space="preserve">En el eportafolio aparece información de contacto, habilidades duras y blandas de, se ha editado con derechos de autor, evidencian además la </w:t>
            </w:r>
            <w:r w:rsidRPr="00B540EE">
              <w:rPr>
                <w:color w:val="auto"/>
                <w:sz w:val="18"/>
                <w:szCs w:val="18"/>
              </w:rPr>
              <w:lastRenderedPageBreak/>
              <w:t>actualización constante de la información.</w:t>
            </w:r>
          </w:p>
        </w:tc>
        <w:tc>
          <w:tcPr>
            <w:tcW w:w="1763" w:type="dxa"/>
            <w:shd w:val="clear" w:color="auto" w:fill="DAEEF3"/>
            <w:tcMar>
              <w:top w:w="100" w:type="dxa"/>
              <w:left w:w="100" w:type="dxa"/>
              <w:bottom w:w="100" w:type="dxa"/>
              <w:right w:w="100" w:type="dxa"/>
            </w:tcMar>
          </w:tcPr>
          <w:p w14:paraId="2384CE77" w14:textId="77777777" w:rsidR="00B540EE" w:rsidRPr="00B540EE" w:rsidRDefault="00B540EE" w:rsidP="008A429F">
            <w:pPr>
              <w:jc w:val="center"/>
              <w:rPr>
                <w:b/>
                <w:color w:val="auto"/>
                <w:sz w:val="18"/>
                <w:szCs w:val="18"/>
              </w:rPr>
            </w:pPr>
            <w:r w:rsidRPr="00B540EE">
              <w:rPr>
                <w:b/>
                <w:color w:val="auto"/>
                <w:sz w:val="18"/>
                <w:szCs w:val="18"/>
              </w:rPr>
              <w:lastRenderedPageBreak/>
              <w:t>(10 pts.)</w:t>
            </w:r>
          </w:p>
          <w:p w14:paraId="38F17B08" w14:textId="3B7F6E29" w:rsidR="00B540EE" w:rsidRPr="00B540EE" w:rsidRDefault="00B540EE" w:rsidP="008A429F">
            <w:pPr>
              <w:rPr>
                <w:b/>
                <w:color w:val="auto"/>
                <w:sz w:val="18"/>
                <w:szCs w:val="18"/>
              </w:rPr>
            </w:pPr>
            <w:r w:rsidRPr="00B540EE">
              <w:rPr>
                <w:color w:val="auto"/>
                <w:sz w:val="18"/>
                <w:szCs w:val="18"/>
              </w:rPr>
              <w:t xml:space="preserve">En el eportafolio aparece la mayor parte de información de contacto, habilidades duras y blandas de trabajo editado con derechos </w:t>
            </w:r>
            <w:r w:rsidRPr="00B540EE">
              <w:rPr>
                <w:color w:val="auto"/>
                <w:sz w:val="18"/>
                <w:szCs w:val="18"/>
              </w:rPr>
              <w:lastRenderedPageBreak/>
              <w:t>de autor, se evidencia además la actualización constante de la información.</w:t>
            </w:r>
          </w:p>
        </w:tc>
        <w:tc>
          <w:tcPr>
            <w:tcW w:w="2127" w:type="dxa"/>
            <w:shd w:val="clear" w:color="auto" w:fill="DAEEF3"/>
            <w:tcMar>
              <w:top w:w="100" w:type="dxa"/>
              <w:left w:w="100" w:type="dxa"/>
              <w:bottom w:w="100" w:type="dxa"/>
              <w:right w:w="100" w:type="dxa"/>
            </w:tcMar>
          </w:tcPr>
          <w:p w14:paraId="2309A68B" w14:textId="77777777" w:rsidR="00B540EE" w:rsidRPr="00B540EE" w:rsidRDefault="00B540EE" w:rsidP="008A429F">
            <w:pPr>
              <w:jc w:val="center"/>
              <w:rPr>
                <w:b/>
                <w:color w:val="auto"/>
                <w:sz w:val="18"/>
                <w:szCs w:val="18"/>
              </w:rPr>
            </w:pPr>
            <w:r w:rsidRPr="00B540EE">
              <w:rPr>
                <w:b/>
                <w:color w:val="auto"/>
                <w:sz w:val="18"/>
                <w:szCs w:val="18"/>
              </w:rPr>
              <w:lastRenderedPageBreak/>
              <w:t>(5 pts.)</w:t>
            </w:r>
          </w:p>
          <w:p w14:paraId="4446E4A8" w14:textId="77777777" w:rsidR="00B540EE" w:rsidRPr="00B540EE" w:rsidRDefault="00B540EE" w:rsidP="008A429F">
            <w:pPr>
              <w:rPr>
                <w:b/>
                <w:color w:val="auto"/>
                <w:sz w:val="18"/>
                <w:szCs w:val="18"/>
              </w:rPr>
            </w:pPr>
            <w:r w:rsidRPr="00B540EE">
              <w:rPr>
                <w:color w:val="auto"/>
                <w:sz w:val="18"/>
                <w:szCs w:val="18"/>
              </w:rPr>
              <w:t xml:space="preserve">En el eportafolio aparece alguna de información de contacto y responsables, se evidencia además la actualización de la </w:t>
            </w:r>
            <w:r w:rsidRPr="00B540EE">
              <w:rPr>
                <w:color w:val="auto"/>
                <w:sz w:val="18"/>
                <w:szCs w:val="18"/>
              </w:rPr>
              <w:lastRenderedPageBreak/>
              <w:t>información no ha sido constante.</w:t>
            </w:r>
          </w:p>
        </w:tc>
        <w:tc>
          <w:tcPr>
            <w:tcW w:w="2630" w:type="dxa"/>
            <w:shd w:val="clear" w:color="auto" w:fill="DAEEF3"/>
            <w:tcMar>
              <w:top w:w="100" w:type="dxa"/>
              <w:left w:w="100" w:type="dxa"/>
              <w:bottom w:w="100" w:type="dxa"/>
              <w:right w:w="100" w:type="dxa"/>
            </w:tcMar>
          </w:tcPr>
          <w:p w14:paraId="6EBEE9C7" w14:textId="77777777" w:rsidR="00B540EE" w:rsidRPr="00B540EE" w:rsidRDefault="00B540EE" w:rsidP="008A429F">
            <w:pPr>
              <w:jc w:val="center"/>
              <w:rPr>
                <w:color w:val="auto"/>
                <w:sz w:val="18"/>
                <w:szCs w:val="18"/>
              </w:rPr>
            </w:pPr>
            <w:r w:rsidRPr="00B540EE">
              <w:rPr>
                <w:b/>
                <w:color w:val="auto"/>
                <w:sz w:val="18"/>
                <w:szCs w:val="18"/>
              </w:rPr>
              <w:lastRenderedPageBreak/>
              <w:t>(0 pts.)</w:t>
            </w:r>
          </w:p>
          <w:p w14:paraId="2D1B74F3" w14:textId="77777777" w:rsidR="00B540EE" w:rsidRPr="00B540EE" w:rsidRDefault="00B540EE" w:rsidP="008A429F">
            <w:pPr>
              <w:rPr>
                <w:color w:val="auto"/>
                <w:sz w:val="18"/>
                <w:szCs w:val="18"/>
              </w:rPr>
            </w:pPr>
            <w:r w:rsidRPr="00B540EE">
              <w:rPr>
                <w:color w:val="auto"/>
                <w:sz w:val="18"/>
                <w:szCs w:val="18"/>
              </w:rPr>
              <w:t>No presentan información de contactos habilidades, derechos de autor y la información no ha sido actualizada.</w:t>
            </w:r>
          </w:p>
          <w:p w14:paraId="11625949" w14:textId="77777777" w:rsidR="00B540EE" w:rsidRPr="00B540EE" w:rsidRDefault="00B540EE" w:rsidP="008A429F">
            <w:pPr>
              <w:rPr>
                <w:b/>
                <w:color w:val="auto"/>
                <w:sz w:val="18"/>
                <w:szCs w:val="18"/>
              </w:rPr>
            </w:pPr>
          </w:p>
        </w:tc>
      </w:tr>
      <w:tr w:rsidR="00F113CB" w:rsidRPr="00B540EE" w14:paraId="58F081CB" w14:textId="77777777" w:rsidTr="00411BF6">
        <w:trPr>
          <w:gridAfter w:val="1"/>
          <w:wAfter w:w="64" w:type="dxa"/>
          <w:trHeight w:val="860"/>
        </w:trPr>
        <w:tc>
          <w:tcPr>
            <w:tcW w:w="1558" w:type="dxa"/>
            <w:tcMar>
              <w:top w:w="100" w:type="dxa"/>
              <w:left w:w="100" w:type="dxa"/>
              <w:bottom w:w="100" w:type="dxa"/>
              <w:right w:w="100" w:type="dxa"/>
            </w:tcMar>
          </w:tcPr>
          <w:p w14:paraId="1CE28C14" w14:textId="77777777" w:rsidR="00B540EE" w:rsidRPr="00B540EE" w:rsidRDefault="00B540EE" w:rsidP="008A429F">
            <w:pPr>
              <w:pBdr>
                <w:top w:val="single" w:sz="4" w:space="0" w:color="FFFFFF" w:themeColor="background1"/>
                <w:left w:val="single" w:sz="4" w:space="1" w:color="FFFFFF" w:themeColor="background1"/>
                <w:bottom w:val="single" w:sz="4" w:space="0" w:color="FFFFFF" w:themeColor="background1"/>
                <w:right w:val="single" w:sz="4" w:space="0" w:color="FFFFFF" w:themeColor="background1"/>
                <w:between w:val="single" w:sz="4" w:space="0" w:color="FFFFFF" w:themeColor="background1"/>
                <w:bar w:val="single" w:sz="4" w:color="FFFFFF" w:themeColor="background1"/>
              </w:pBdr>
              <w:spacing w:line="397" w:lineRule="auto"/>
              <w:jc w:val="both"/>
              <w:rPr>
                <w:color w:val="auto"/>
              </w:rPr>
            </w:pPr>
          </w:p>
        </w:tc>
        <w:tc>
          <w:tcPr>
            <w:tcW w:w="993" w:type="dxa"/>
            <w:tcMar>
              <w:top w:w="100" w:type="dxa"/>
              <w:left w:w="100" w:type="dxa"/>
              <w:bottom w:w="100" w:type="dxa"/>
              <w:right w:w="100" w:type="dxa"/>
            </w:tcMar>
          </w:tcPr>
          <w:p w14:paraId="3A24AC0A" w14:textId="77777777" w:rsidR="00B540EE" w:rsidRPr="00B540EE" w:rsidRDefault="00B540EE" w:rsidP="008A429F">
            <w:pPr>
              <w:widowControl w:val="0"/>
              <w:rPr>
                <w:color w:val="auto"/>
              </w:rPr>
            </w:pPr>
          </w:p>
        </w:tc>
        <w:tc>
          <w:tcPr>
            <w:tcW w:w="1844" w:type="dxa"/>
            <w:shd w:val="clear" w:color="auto" w:fill="B6DDE8"/>
            <w:tcMar>
              <w:top w:w="100" w:type="dxa"/>
              <w:left w:w="100" w:type="dxa"/>
              <w:bottom w:w="100" w:type="dxa"/>
              <w:right w:w="100" w:type="dxa"/>
            </w:tcMar>
          </w:tcPr>
          <w:p w14:paraId="2BC312B2" w14:textId="77777777" w:rsidR="00B540EE" w:rsidRDefault="00B540EE" w:rsidP="008A429F">
            <w:pPr>
              <w:jc w:val="both"/>
              <w:rPr>
                <w:b/>
                <w:color w:val="auto"/>
                <w:sz w:val="18"/>
                <w:szCs w:val="18"/>
              </w:rPr>
            </w:pPr>
            <w:r w:rsidRPr="00B540EE">
              <w:rPr>
                <w:b/>
                <w:color w:val="auto"/>
                <w:sz w:val="18"/>
                <w:szCs w:val="18"/>
              </w:rPr>
              <w:t>Total:</w:t>
            </w:r>
          </w:p>
          <w:p w14:paraId="1D38A14E" w14:textId="1E187812" w:rsidR="007F32C3" w:rsidRPr="00B540EE" w:rsidRDefault="007F32C3" w:rsidP="008A429F">
            <w:pPr>
              <w:jc w:val="both"/>
              <w:rPr>
                <w:b/>
                <w:color w:val="auto"/>
                <w:sz w:val="18"/>
                <w:szCs w:val="18"/>
              </w:rPr>
            </w:pPr>
          </w:p>
        </w:tc>
        <w:tc>
          <w:tcPr>
            <w:tcW w:w="9073" w:type="dxa"/>
            <w:gridSpan w:val="4"/>
            <w:shd w:val="clear" w:color="auto" w:fill="DAEEF3"/>
            <w:tcMar>
              <w:top w:w="100" w:type="dxa"/>
              <w:left w:w="100" w:type="dxa"/>
              <w:bottom w:w="100" w:type="dxa"/>
              <w:right w:w="100" w:type="dxa"/>
            </w:tcMar>
          </w:tcPr>
          <w:p w14:paraId="2090F498" w14:textId="77777777" w:rsidR="00B540EE" w:rsidRPr="00B540EE" w:rsidRDefault="00B540EE" w:rsidP="008A429F">
            <w:pPr>
              <w:jc w:val="both"/>
              <w:rPr>
                <w:rFonts w:eastAsia="Times New Roman" w:cs="Times New Roman"/>
                <w:color w:val="auto"/>
                <w:sz w:val="18"/>
                <w:szCs w:val="18"/>
              </w:rPr>
            </w:pPr>
          </w:p>
          <w:p w14:paraId="11EAFD00" w14:textId="79035F44" w:rsidR="007F32C3" w:rsidRDefault="00B540EE" w:rsidP="008A429F">
            <w:pPr>
              <w:rPr>
                <w:b/>
                <w:color w:val="auto"/>
                <w:sz w:val="18"/>
                <w:szCs w:val="18"/>
              </w:rPr>
            </w:pPr>
            <w:r w:rsidRPr="00B540EE">
              <w:rPr>
                <w:b/>
                <w:color w:val="auto"/>
                <w:sz w:val="18"/>
                <w:szCs w:val="18"/>
              </w:rPr>
              <w:t>Comentarios:_________________________________________________________________________________________________________</w:t>
            </w:r>
            <w:r w:rsidR="007F32C3">
              <w:rPr>
                <w:b/>
                <w:color w:val="auto"/>
                <w:sz w:val="18"/>
                <w:szCs w:val="18"/>
              </w:rPr>
              <w:t>_______________________________________________________________________________</w:t>
            </w:r>
          </w:p>
          <w:p w14:paraId="1AC6D545" w14:textId="3AFCA2AC" w:rsidR="00B540EE" w:rsidRPr="00B540EE" w:rsidRDefault="00B540EE" w:rsidP="007F32C3">
            <w:pPr>
              <w:rPr>
                <w:rFonts w:eastAsia="Times New Roman" w:cs="Times New Roman"/>
                <w:b/>
                <w:color w:val="auto"/>
                <w:sz w:val="18"/>
                <w:szCs w:val="18"/>
              </w:rPr>
            </w:pPr>
            <w:r w:rsidRPr="00B540EE">
              <w:rPr>
                <w:b/>
                <w:color w:val="auto"/>
                <w:sz w:val="18"/>
                <w:szCs w:val="18"/>
              </w:rPr>
              <w:t>_________</w:t>
            </w:r>
            <w:r w:rsidR="007F32C3">
              <w:rPr>
                <w:rFonts w:eastAsia="Times New Roman" w:cs="Times New Roman"/>
                <w:b/>
                <w:color w:val="auto"/>
                <w:sz w:val="18"/>
                <w:szCs w:val="18"/>
              </w:rPr>
              <w:t>_________________________________________________________________________________________</w:t>
            </w:r>
          </w:p>
        </w:tc>
      </w:tr>
    </w:tbl>
    <w:p w14:paraId="36C4533D" w14:textId="54D7A0CC" w:rsidR="008B2207" w:rsidRDefault="008B2207" w:rsidP="007F32C3"/>
    <w:sectPr w:rsidR="008B2207" w:rsidSect="0017289E">
      <w:pgSz w:w="15842" w:h="12242" w:orient="landscape" w:code="1"/>
      <w:pgMar w:top="1440" w:right="2880" w:bottom="1797" w:left="3402" w:header="86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1EF50" w14:textId="77777777" w:rsidR="00BC1939" w:rsidRDefault="00BC1939">
      <w:pPr>
        <w:spacing w:after="0" w:line="240" w:lineRule="auto"/>
      </w:pPr>
      <w:r>
        <w:separator/>
      </w:r>
    </w:p>
  </w:endnote>
  <w:endnote w:type="continuationSeparator" w:id="0">
    <w:p w14:paraId="7A472143" w14:textId="77777777" w:rsidR="00BC1939" w:rsidRDefault="00BC1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200" w:type="pct"/>
      <w:tblInd w:w="-360" w:type="dxa"/>
      <w:tblCellMar>
        <w:left w:w="0" w:type="dxa"/>
        <w:right w:w="0" w:type="dxa"/>
      </w:tblCellMar>
      <w:tblLook w:val="04A0" w:firstRow="1" w:lastRow="0" w:firstColumn="1" w:lastColumn="0" w:noHBand="0" w:noVBand="1"/>
      <w:tblDescription w:val="Tabla de diseño de pie de página"/>
    </w:tblPr>
    <w:tblGrid>
      <w:gridCol w:w="360"/>
      <w:gridCol w:w="7592"/>
      <w:gridCol w:w="202"/>
      <w:gridCol w:w="202"/>
      <w:gridCol w:w="1009"/>
    </w:tblGrid>
    <w:tr w:rsidR="00CB2712" w14:paraId="27D153F5" w14:textId="77777777" w:rsidTr="006F14F6">
      <w:trPr>
        <w:trHeight w:hRule="exact" w:val="288"/>
      </w:trPr>
      <w:tc>
        <w:tcPr>
          <w:tcW w:w="361" w:type="dxa"/>
          <w:shd w:val="clear" w:color="auto" w:fill="EBEBEB" w:themeFill="background2"/>
          <w:vAlign w:val="center"/>
        </w:tcPr>
        <w:p w14:paraId="4F9F60BE" w14:textId="77777777" w:rsidR="00CB2712" w:rsidRPr="00E02208" w:rsidRDefault="00CB2712" w:rsidP="00CB2712">
          <w:pPr>
            <w:rPr>
              <w:color w:val="auto"/>
            </w:rPr>
          </w:pPr>
        </w:p>
      </w:tc>
      <w:tc>
        <w:tcPr>
          <w:tcW w:w="7595" w:type="dxa"/>
          <w:shd w:val="clear" w:color="auto" w:fill="EBEBEB" w:themeFill="background2"/>
          <w:vAlign w:val="center"/>
        </w:tcPr>
        <w:p w14:paraId="304F4931" w14:textId="77777777" w:rsidR="00CB2712" w:rsidRPr="00E02208" w:rsidRDefault="00AE267E" w:rsidP="00CB2712">
          <w:pPr>
            <w:rPr>
              <w:color w:val="auto"/>
            </w:rPr>
          </w:pPr>
          <w:r w:rsidRPr="00E02208">
            <w:rPr>
              <w:color w:val="auto"/>
              <w:lang w:bidi="es-ES"/>
            </w:rPr>
            <w:fldChar w:fldCharType="begin"/>
          </w:r>
          <w:r w:rsidRPr="00E02208">
            <w:rPr>
              <w:color w:val="auto"/>
              <w:lang w:bidi="es-ES"/>
            </w:rPr>
            <w:instrText xml:space="preserve"> PAGE   \* MERGEFORMAT </w:instrText>
          </w:r>
          <w:r w:rsidRPr="00E02208">
            <w:rPr>
              <w:color w:val="auto"/>
              <w:lang w:bidi="es-ES"/>
            </w:rPr>
            <w:fldChar w:fldCharType="separate"/>
          </w:r>
          <w:r w:rsidR="00E930CB" w:rsidRPr="00E02208">
            <w:rPr>
              <w:noProof/>
              <w:color w:val="auto"/>
              <w:lang w:bidi="es-ES"/>
            </w:rPr>
            <w:t>0</w:t>
          </w:r>
          <w:r w:rsidRPr="00E02208">
            <w:rPr>
              <w:noProof/>
              <w:color w:val="auto"/>
              <w:lang w:bidi="es-ES"/>
            </w:rPr>
            <w:fldChar w:fldCharType="end"/>
          </w:r>
        </w:p>
      </w:tc>
      <w:tc>
        <w:tcPr>
          <w:tcW w:w="202" w:type="dxa"/>
          <w:shd w:val="clear" w:color="auto" w:fill="17AE92" w:themeFill="accent1"/>
          <w:vAlign w:val="center"/>
        </w:tcPr>
        <w:p w14:paraId="6CB7B36A" w14:textId="77777777" w:rsidR="00CB2712" w:rsidRDefault="00CB2712" w:rsidP="00CB2712"/>
      </w:tc>
      <w:tc>
        <w:tcPr>
          <w:tcW w:w="202" w:type="dxa"/>
          <w:shd w:val="clear" w:color="auto" w:fill="F7A23F" w:themeFill="accent2"/>
          <w:vAlign w:val="center"/>
        </w:tcPr>
        <w:p w14:paraId="5E6AE8CF" w14:textId="77777777" w:rsidR="00CB2712" w:rsidRDefault="00CB2712" w:rsidP="00CB2712"/>
      </w:tc>
      <w:tc>
        <w:tcPr>
          <w:tcW w:w="1009" w:type="dxa"/>
          <w:shd w:val="clear" w:color="auto" w:fill="0070C0"/>
          <w:vAlign w:val="center"/>
        </w:tcPr>
        <w:p w14:paraId="46723E6A" w14:textId="77777777" w:rsidR="00CB2712" w:rsidRDefault="00CB2712" w:rsidP="00CB2712"/>
      </w:tc>
    </w:tr>
  </w:tbl>
  <w:p w14:paraId="248EA39D" w14:textId="77777777" w:rsidR="00CB2712" w:rsidRDefault="00CB2712" w:rsidP="00CB271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200" w:type="pct"/>
      <w:tblInd w:w="-360" w:type="dxa"/>
      <w:tblLayout w:type="fixed"/>
      <w:tblCellMar>
        <w:left w:w="0" w:type="dxa"/>
        <w:right w:w="0" w:type="dxa"/>
      </w:tblCellMar>
      <w:tblLook w:val="04A0" w:firstRow="1" w:lastRow="0" w:firstColumn="1" w:lastColumn="0" w:noHBand="0" w:noVBand="1"/>
      <w:tblDescription w:val="Tabla de diseño de pie de página"/>
    </w:tblPr>
    <w:tblGrid>
      <w:gridCol w:w="359"/>
      <w:gridCol w:w="7639"/>
      <w:gridCol w:w="187"/>
      <w:gridCol w:w="187"/>
      <w:gridCol w:w="993"/>
    </w:tblGrid>
    <w:tr w:rsidR="006515E8" w14:paraId="68014515" w14:textId="77777777" w:rsidTr="002A4538">
      <w:trPr>
        <w:trHeight w:hRule="exact" w:val="288"/>
      </w:trPr>
      <w:tc>
        <w:tcPr>
          <w:tcW w:w="360" w:type="dxa"/>
          <w:shd w:val="clear" w:color="auto" w:fill="EBEBEB" w:themeFill="background2"/>
          <w:vAlign w:val="center"/>
        </w:tcPr>
        <w:p w14:paraId="747A18AA" w14:textId="77777777" w:rsidR="006515E8" w:rsidRDefault="006515E8" w:rsidP="006515E8"/>
      </w:tc>
      <w:tc>
        <w:tcPr>
          <w:tcW w:w="7646" w:type="dxa"/>
          <w:shd w:val="clear" w:color="auto" w:fill="EBEBEB" w:themeFill="background2"/>
          <w:vAlign w:val="center"/>
        </w:tcPr>
        <w:p w14:paraId="0B111AE3" w14:textId="77777777" w:rsidR="006515E8" w:rsidRDefault="006515E8" w:rsidP="006515E8"/>
      </w:tc>
      <w:tc>
        <w:tcPr>
          <w:tcW w:w="187" w:type="dxa"/>
          <w:shd w:val="clear" w:color="auto" w:fill="17AE92" w:themeFill="accent1"/>
          <w:vAlign w:val="center"/>
        </w:tcPr>
        <w:p w14:paraId="2A4123F3" w14:textId="77777777" w:rsidR="006515E8" w:rsidRDefault="006515E8" w:rsidP="006515E8"/>
      </w:tc>
      <w:tc>
        <w:tcPr>
          <w:tcW w:w="187" w:type="dxa"/>
          <w:shd w:val="clear" w:color="auto" w:fill="F7A23F" w:themeFill="accent2"/>
          <w:vAlign w:val="center"/>
        </w:tcPr>
        <w:p w14:paraId="200CDE92" w14:textId="77777777" w:rsidR="006515E8" w:rsidRDefault="006515E8" w:rsidP="006515E8"/>
      </w:tc>
      <w:tc>
        <w:tcPr>
          <w:tcW w:w="994" w:type="dxa"/>
          <w:shd w:val="clear" w:color="auto" w:fill="0070C0"/>
          <w:vAlign w:val="center"/>
        </w:tcPr>
        <w:p w14:paraId="28C350D8" w14:textId="77777777" w:rsidR="006515E8" w:rsidRDefault="006515E8" w:rsidP="006515E8"/>
      </w:tc>
    </w:tr>
  </w:tbl>
  <w:p w14:paraId="13C435EF" w14:textId="77777777" w:rsidR="00D25C8E" w:rsidRDefault="00D25C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FF9B0" w14:textId="77777777" w:rsidR="00BC1939" w:rsidRDefault="00BC1939">
      <w:pPr>
        <w:spacing w:after="0" w:line="240" w:lineRule="auto"/>
      </w:pPr>
      <w:r>
        <w:separator/>
      </w:r>
    </w:p>
  </w:footnote>
  <w:footnote w:type="continuationSeparator" w:id="0">
    <w:p w14:paraId="48C9B8CD" w14:textId="77777777" w:rsidR="00BC1939" w:rsidRDefault="00BC1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1clara"/>
      <w:tblW w:w="52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Tabla de diseño"/>
    </w:tblPr>
    <w:tblGrid>
      <w:gridCol w:w="8000"/>
      <w:gridCol w:w="212"/>
      <w:gridCol w:w="212"/>
      <w:gridCol w:w="941"/>
    </w:tblGrid>
    <w:tr w:rsidR="003013A7" w:rsidRPr="00E930CB" w14:paraId="71E3CAB3" w14:textId="77777777" w:rsidTr="00B17992">
      <w:trPr>
        <w:trHeight w:val="1296"/>
        <w:tblHeader/>
      </w:trPr>
      <w:tc>
        <w:tcPr>
          <w:tcW w:w="7996" w:type="dxa"/>
          <w:shd w:val="clear" w:color="auto" w:fill="EBEBEB" w:themeFill="background2"/>
          <w:tcMar>
            <w:left w:w="360" w:type="dxa"/>
          </w:tcMar>
          <w:vAlign w:val="center"/>
        </w:tcPr>
        <w:p w14:paraId="26AE1150" w14:textId="6D501B48" w:rsidR="0085585D" w:rsidRPr="00B0253E" w:rsidRDefault="003D2633" w:rsidP="0085585D">
          <w:pPr>
            <w:pStyle w:val="Ttulo"/>
            <w:spacing w:before="120" w:line="360" w:lineRule="auto"/>
            <w:jc w:val="center"/>
            <w:rPr>
              <w:rFonts w:ascii="Microsoft Sans Serif" w:hAnsi="Microsoft Sans Serif" w:cs="Microsoft Sans Serif"/>
              <w:b/>
              <w:color w:val="0070C0"/>
              <w:sz w:val="24"/>
              <w:szCs w:val="24"/>
            </w:rPr>
          </w:pPr>
          <w:r>
            <w:rPr>
              <w:rFonts w:cs="Times New Roman"/>
              <w:b/>
              <w:noProof/>
            </w:rPr>
            <w:drawing>
              <wp:anchor distT="0" distB="0" distL="114300" distR="114300" simplePos="0" relativeHeight="251666432" behindDoc="0" locked="0" layoutInCell="1" allowOverlap="1" wp14:anchorId="35338A26" wp14:editId="6704D3A0">
                <wp:simplePos x="0" y="0"/>
                <wp:positionH relativeFrom="column">
                  <wp:posOffset>-2712720</wp:posOffset>
                </wp:positionH>
                <wp:positionV relativeFrom="paragraph">
                  <wp:posOffset>29210</wp:posOffset>
                </wp:positionV>
                <wp:extent cx="2600325" cy="6381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0325" cy="638175"/>
                        </a:xfrm>
                        <a:prstGeom prst="rect">
                          <a:avLst/>
                        </a:prstGeom>
                        <a:noFill/>
                      </pic:spPr>
                    </pic:pic>
                  </a:graphicData>
                </a:graphic>
                <wp14:sizeRelH relativeFrom="margin">
                  <wp14:pctWidth>0</wp14:pctWidth>
                </wp14:sizeRelH>
                <wp14:sizeRelV relativeFrom="margin">
                  <wp14:pctHeight>0</wp14:pctHeight>
                </wp14:sizeRelV>
              </wp:anchor>
            </w:drawing>
          </w:r>
          <w:r w:rsidR="0085585D">
            <w:rPr>
              <w:rFonts w:ascii="Microsoft Sans Serif" w:hAnsi="Microsoft Sans Serif" w:cs="Microsoft Sans Serif"/>
              <w:b/>
              <w:color w:val="0070C0"/>
              <w:sz w:val="24"/>
              <w:szCs w:val="24"/>
            </w:rPr>
            <w:t xml:space="preserve"> </w:t>
          </w:r>
          <w:sdt>
            <w:sdtPr>
              <w:rPr>
                <w:rFonts w:ascii="Microsoft Sans Serif" w:hAnsi="Microsoft Sans Serif" w:cs="Microsoft Sans Serif"/>
                <w:b/>
                <w:color w:val="0070C0"/>
                <w:sz w:val="24"/>
                <w:szCs w:val="24"/>
              </w:rPr>
              <w:alias w:val="Escriba su nombre:"/>
              <w:tag w:val="Escriba su nombre:"/>
              <w:id w:val="52276968"/>
              <w:placeholder>
                <w:docPart w:val="88F3283ECA7B45089ACE192445967585"/>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85585D">
                <w:rPr>
                  <w:rFonts w:ascii="Microsoft Sans Serif" w:hAnsi="Microsoft Sans Serif" w:cs="Microsoft Sans Serif"/>
                  <w:b/>
                  <w:color w:val="0070C0"/>
                  <w:sz w:val="24"/>
                  <w:szCs w:val="24"/>
                </w:rPr>
                <w:t>GESTIÓN DE PROYECTOS INFORMÁTICOS</w:t>
              </w:r>
            </w:sdtContent>
          </w:sdt>
        </w:p>
        <w:p w14:paraId="7EDAF30A" w14:textId="32D39D84" w:rsidR="0085585D" w:rsidRPr="00B0253E" w:rsidRDefault="003D2633" w:rsidP="0085585D">
          <w:pPr>
            <w:pStyle w:val="Direccindelremitente"/>
            <w:spacing w:line="36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 xml:space="preserve">                                              </w:t>
          </w:r>
          <w:r w:rsidR="0085585D" w:rsidRPr="003D2633">
            <w:rPr>
              <w:rFonts w:ascii="Microsoft Sans Serif" w:hAnsi="Microsoft Sans Serif" w:cs="Microsoft Sans Serif"/>
              <w:b/>
              <w:color w:val="auto"/>
              <w:sz w:val="24"/>
              <w:szCs w:val="24"/>
            </w:rPr>
            <w:t>PROYECTO 1 PORTAFOLIO</w:t>
          </w:r>
          <w:r w:rsidRPr="003D2633">
            <w:rPr>
              <w:rFonts w:ascii="Microsoft Sans Serif" w:hAnsi="Microsoft Sans Serif" w:cs="Microsoft Sans Serif"/>
              <w:b/>
              <w:color w:val="auto"/>
              <w:sz w:val="24"/>
              <w:szCs w:val="24"/>
            </w:rPr>
            <w:t xml:space="preserve"> PROFESIONAL</w:t>
          </w:r>
        </w:p>
        <w:p w14:paraId="55F7C12F" w14:textId="496F227C" w:rsidR="003013A7" w:rsidRPr="00B0253E" w:rsidRDefault="003D2633" w:rsidP="003D2633">
          <w:pPr>
            <w:pStyle w:val="Direccindelremitente"/>
            <w:spacing w:line="360" w:lineRule="auto"/>
            <w:jc w:val="right"/>
            <w:rPr>
              <w:rFonts w:cs="Times New Roman"/>
              <w:b/>
            </w:rPr>
          </w:pPr>
          <w:r>
            <w:rPr>
              <w:noProof/>
            </w:rPr>
            <w:drawing>
              <wp:inline distT="0" distB="0" distL="0" distR="0" wp14:anchorId="50B93A14" wp14:editId="4C419003">
                <wp:extent cx="1113596" cy="602615"/>
                <wp:effectExtent l="0" t="0" r="0" b="0"/>
                <wp:docPr id="6" name="Imagen 6" descr="Writer WordPress Portfolio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iter WordPress Portfolio Theme"/>
                        <pic:cNvPicPr>
                          <a:picLocks noChangeAspect="1" noChangeArrowheads="1"/>
                        </pic:cNvPicPr>
                      </pic:nvPicPr>
                      <pic:blipFill>
                        <a:blip r:embed="rId2">
                          <a:clrChange>
                            <a:clrFrom>
                              <a:srgbClr val="47959F"/>
                            </a:clrFrom>
                            <a:clrTo>
                              <a:srgbClr val="47959F">
                                <a:alpha val="0"/>
                              </a:srgbClr>
                            </a:clrTo>
                          </a:clrChange>
                          <a:extLst>
                            <a:ext uri="{28A0092B-C50C-407E-A947-70E740481C1C}">
                              <a14:useLocalDpi xmlns:a14="http://schemas.microsoft.com/office/drawing/2010/main" val="0"/>
                            </a:ext>
                          </a:extLst>
                        </a:blip>
                        <a:srcRect/>
                        <a:stretch>
                          <a:fillRect/>
                        </a:stretch>
                      </pic:blipFill>
                      <pic:spPr bwMode="auto">
                        <a:xfrm>
                          <a:off x="0" y="0"/>
                          <a:ext cx="1144937" cy="619575"/>
                        </a:xfrm>
                        <a:prstGeom prst="rect">
                          <a:avLst/>
                        </a:prstGeom>
                        <a:noFill/>
                        <a:ln>
                          <a:noFill/>
                        </a:ln>
                      </pic:spPr>
                    </pic:pic>
                  </a:graphicData>
                </a:graphic>
              </wp:inline>
            </w:drawing>
          </w:r>
        </w:p>
      </w:tc>
      <w:tc>
        <w:tcPr>
          <w:tcW w:w="212" w:type="dxa"/>
          <w:shd w:val="clear" w:color="auto" w:fill="F7A23F" w:themeFill="accent2"/>
          <w:vAlign w:val="center"/>
        </w:tcPr>
        <w:p w14:paraId="1CBB15B2" w14:textId="77777777" w:rsidR="003013A7" w:rsidRPr="00E930CB" w:rsidRDefault="003013A7" w:rsidP="003013A7">
          <w:pPr>
            <w:rPr>
              <w:rFonts w:cs="Times New Roman"/>
            </w:rPr>
          </w:pPr>
        </w:p>
      </w:tc>
      <w:tc>
        <w:tcPr>
          <w:tcW w:w="212" w:type="dxa"/>
          <w:shd w:val="clear" w:color="auto" w:fill="17AE92" w:themeFill="accent1"/>
          <w:vAlign w:val="center"/>
        </w:tcPr>
        <w:p w14:paraId="503C1D89" w14:textId="77777777" w:rsidR="003013A7" w:rsidRPr="00E930CB" w:rsidRDefault="003013A7" w:rsidP="003013A7">
          <w:pPr>
            <w:rPr>
              <w:rFonts w:cs="Times New Roman"/>
            </w:rPr>
          </w:pPr>
        </w:p>
      </w:tc>
      <w:tc>
        <w:tcPr>
          <w:tcW w:w="940" w:type="dxa"/>
          <w:shd w:val="clear" w:color="auto" w:fill="0070C0"/>
          <w:vAlign w:val="center"/>
        </w:tcPr>
        <w:p w14:paraId="2D4602BD" w14:textId="77777777" w:rsidR="003013A7" w:rsidRPr="00E930CB" w:rsidRDefault="003013A7" w:rsidP="003013A7">
          <w:pPr>
            <w:rPr>
              <w:rFonts w:cs="Times New Roman"/>
            </w:rPr>
          </w:pPr>
        </w:p>
      </w:tc>
    </w:tr>
  </w:tbl>
  <w:p w14:paraId="4AE41E27" w14:textId="77777777" w:rsidR="003013A7" w:rsidRDefault="003013A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1clara"/>
      <w:tblW w:w="52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Tabla de diseño"/>
    </w:tblPr>
    <w:tblGrid>
      <w:gridCol w:w="8000"/>
      <w:gridCol w:w="212"/>
      <w:gridCol w:w="212"/>
      <w:gridCol w:w="941"/>
    </w:tblGrid>
    <w:tr w:rsidR="00263B94" w:rsidRPr="00E930CB" w14:paraId="527FA07D" w14:textId="77777777" w:rsidTr="00B17992">
      <w:trPr>
        <w:trHeight w:val="1296"/>
        <w:tblHeader/>
      </w:trPr>
      <w:tc>
        <w:tcPr>
          <w:tcW w:w="7996" w:type="dxa"/>
          <w:shd w:val="clear" w:color="auto" w:fill="EBEBEB" w:themeFill="background2"/>
          <w:tcMar>
            <w:left w:w="360" w:type="dxa"/>
          </w:tcMar>
          <w:vAlign w:val="center"/>
        </w:tcPr>
        <w:sdt>
          <w:sdtPr>
            <w:rPr>
              <w:rFonts w:ascii="Microsoft Sans Serif" w:hAnsi="Microsoft Sans Serif" w:cs="Microsoft Sans Serif"/>
              <w:b/>
              <w:color w:val="0070C0"/>
              <w:sz w:val="24"/>
              <w:szCs w:val="24"/>
            </w:rPr>
            <w:alias w:val="Escriba su nombre:"/>
            <w:tag w:val="Escriba su nombre:"/>
            <w:id w:val="-343409664"/>
            <w:placeholder>
              <w:docPart w:val="EE934548630146AF92369D288C24E3E3"/>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7B81AEFC" w14:textId="04253E16" w:rsidR="00263B94" w:rsidRPr="00B0253E" w:rsidRDefault="00D425DF" w:rsidP="00263B94">
              <w:pPr>
                <w:pStyle w:val="Ttulo"/>
                <w:spacing w:before="120" w:line="360" w:lineRule="auto"/>
                <w:jc w:val="center"/>
                <w:rPr>
                  <w:rFonts w:ascii="Microsoft Sans Serif" w:hAnsi="Microsoft Sans Serif" w:cs="Microsoft Sans Serif"/>
                  <w:b/>
                  <w:color w:val="0070C0"/>
                  <w:sz w:val="24"/>
                  <w:szCs w:val="24"/>
                </w:rPr>
              </w:pPr>
              <w:r>
                <w:rPr>
                  <w:rFonts w:ascii="Microsoft Sans Serif" w:hAnsi="Microsoft Sans Serif" w:cs="Microsoft Sans Serif"/>
                  <w:b/>
                  <w:color w:val="0070C0"/>
                  <w:sz w:val="24"/>
                  <w:szCs w:val="24"/>
                </w:rPr>
                <w:t>GESTIÓN DE PROYECTOS INFORMÁTICOS</w:t>
              </w:r>
            </w:p>
          </w:sdtContent>
        </w:sdt>
        <w:p w14:paraId="28EA215D" w14:textId="240F5FA5" w:rsidR="003D2633" w:rsidRPr="00B0253E" w:rsidRDefault="004150A6" w:rsidP="002B554A">
          <w:pPr>
            <w:pStyle w:val="Direccindelremitente"/>
            <w:spacing w:line="360" w:lineRule="auto"/>
            <w:jc w:val="center"/>
            <w:rPr>
              <w:rFonts w:ascii="Microsoft Sans Serif" w:hAnsi="Microsoft Sans Serif" w:cs="Microsoft Sans Serif"/>
              <w:b/>
              <w:sz w:val="24"/>
              <w:szCs w:val="24"/>
            </w:rPr>
          </w:pPr>
          <w:r>
            <w:rPr>
              <w:rFonts w:cs="Times New Roman"/>
              <w:b/>
              <w:noProof/>
            </w:rPr>
            <w:drawing>
              <wp:anchor distT="0" distB="0" distL="114300" distR="114300" simplePos="0" relativeHeight="251664384" behindDoc="0" locked="0" layoutInCell="1" allowOverlap="1" wp14:anchorId="3289BE40" wp14:editId="35694F2E">
                <wp:simplePos x="0" y="0"/>
                <wp:positionH relativeFrom="column">
                  <wp:posOffset>-226695</wp:posOffset>
                </wp:positionH>
                <wp:positionV relativeFrom="paragraph">
                  <wp:posOffset>-602615</wp:posOffset>
                </wp:positionV>
                <wp:extent cx="2333625" cy="566420"/>
                <wp:effectExtent l="0" t="0" r="9525"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625" cy="566420"/>
                        </a:xfrm>
                        <a:prstGeom prst="rect">
                          <a:avLst/>
                        </a:prstGeom>
                        <a:noFill/>
                      </pic:spPr>
                    </pic:pic>
                  </a:graphicData>
                </a:graphic>
                <wp14:sizeRelH relativeFrom="margin">
                  <wp14:pctWidth>0</wp14:pctWidth>
                </wp14:sizeRelH>
                <wp14:sizeRelV relativeFrom="margin">
                  <wp14:pctHeight>0</wp14:pctHeight>
                </wp14:sizeRelV>
              </wp:anchor>
            </w:drawing>
          </w:r>
          <w:r w:rsidR="003D2633" w:rsidRPr="003D2633">
            <w:rPr>
              <w:rFonts w:ascii="Microsoft Sans Serif" w:hAnsi="Microsoft Sans Serif" w:cs="Microsoft Sans Serif"/>
              <w:b/>
              <w:color w:val="auto"/>
              <w:sz w:val="24"/>
              <w:szCs w:val="24"/>
            </w:rPr>
            <w:t>PROYECTO 1 PORTAFOLIO PROFESIONAL</w:t>
          </w:r>
        </w:p>
        <w:p w14:paraId="7579F6F9" w14:textId="0DF86EB0" w:rsidR="00263B94" w:rsidRPr="00B0253E" w:rsidRDefault="003D2633" w:rsidP="003D2633">
          <w:pPr>
            <w:pStyle w:val="Direccindelremitente"/>
            <w:spacing w:line="360" w:lineRule="auto"/>
            <w:jc w:val="right"/>
            <w:rPr>
              <w:rFonts w:cs="Times New Roman"/>
              <w:b/>
            </w:rPr>
          </w:pPr>
          <w:r>
            <w:rPr>
              <w:noProof/>
            </w:rPr>
            <w:drawing>
              <wp:inline distT="0" distB="0" distL="0" distR="0" wp14:anchorId="0EBB06B8" wp14:editId="2FCBCB87">
                <wp:extent cx="1113155" cy="657225"/>
                <wp:effectExtent l="0" t="0" r="0" b="0"/>
                <wp:docPr id="8" name="Imagen 8" descr="Writer WordPress Portfolio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iter WordPress Portfolio Theme"/>
                        <pic:cNvPicPr>
                          <a:picLocks noChangeAspect="1" noChangeArrowheads="1"/>
                        </pic:cNvPicPr>
                      </pic:nvPicPr>
                      <pic:blipFill>
                        <a:blip r:embed="rId2">
                          <a:clrChange>
                            <a:clrFrom>
                              <a:srgbClr val="47959F"/>
                            </a:clrFrom>
                            <a:clrTo>
                              <a:srgbClr val="47959F">
                                <a:alpha val="0"/>
                              </a:srgbClr>
                            </a:clrTo>
                          </a:clrChange>
                          <a:extLst>
                            <a:ext uri="{28A0092B-C50C-407E-A947-70E740481C1C}">
                              <a14:useLocalDpi xmlns:a14="http://schemas.microsoft.com/office/drawing/2010/main" val="0"/>
                            </a:ext>
                          </a:extLst>
                        </a:blip>
                        <a:srcRect/>
                        <a:stretch>
                          <a:fillRect/>
                        </a:stretch>
                      </pic:blipFill>
                      <pic:spPr bwMode="auto">
                        <a:xfrm>
                          <a:off x="0" y="0"/>
                          <a:ext cx="1148117" cy="677867"/>
                        </a:xfrm>
                        <a:prstGeom prst="rect">
                          <a:avLst/>
                        </a:prstGeom>
                        <a:noFill/>
                        <a:ln>
                          <a:noFill/>
                        </a:ln>
                      </pic:spPr>
                    </pic:pic>
                  </a:graphicData>
                </a:graphic>
              </wp:inline>
            </w:drawing>
          </w:r>
        </w:p>
      </w:tc>
      <w:tc>
        <w:tcPr>
          <w:tcW w:w="212" w:type="dxa"/>
          <w:shd w:val="clear" w:color="auto" w:fill="F7A23F" w:themeFill="accent2"/>
          <w:vAlign w:val="center"/>
        </w:tcPr>
        <w:p w14:paraId="6304A66A" w14:textId="77777777" w:rsidR="00263B94" w:rsidRPr="00E930CB" w:rsidRDefault="00263B94" w:rsidP="00263B94">
          <w:pPr>
            <w:rPr>
              <w:rFonts w:cs="Times New Roman"/>
            </w:rPr>
          </w:pPr>
        </w:p>
      </w:tc>
      <w:tc>
        <w:tcPr>
          <w:tcW w:w="212" w:type="dxa"/>
          <w:shd w:val="clear" w:color="auto" w:fill="17AE92" w:themeFill="accent1"/>
          <w:vAlign w:val="center"/>
        </w:tcPr>
        <w:p w14:paraId="4471295E" w14:textId="77777777" w:rsidR="00263B94" w:rsidRPr="00E930CB" w:rsidRDefault="00263B94" w:rsidP="00263B94">
          <w:pPr>
            <w:rPr>
              <w:rFonts w:cs="Times New Roman"/>
            </w:rPr>
          </w:pPr>
        </w:p>
      </w:tc>
      <w:tc>
        <w:tcPr>
          <w:tcW w:w="940" w:type="dxa"/>
          <w:shd w:val="clear" w:color="auto" w:fill="0070C0"/>
          <w:vAlign w:val="center"/>
        </w:tcPr>
        <w:p w14:paraId="444CD477" w14:textId="77777777" w:rsidR="00263B94" w:rsidRPr="00E930CB" w:rsidRDefault="00263B94" w:rsidP="00263B94">
          <w:pPr>
            <w:rPr>
              <w:rFonts w:cs="Times New Roman"/>
            </w:rPr>
          </w:pPr>
        </w:p>
      </w:tc>
    </w:tr>
  </w:tbl>
  <w:p w14:paraId="053CAB4A" w14:textId="77777777" w:rsidR="00263B94" w:rsidRDefault="00263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8F0EBEC"/>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B212FA4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B82AC7C4"/>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05D8A5D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834E7C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7240D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9C99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7EE66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868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AC8D5C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7FB45AA"/>
    <w:multiLevelType w:val="hybridMultilevel"/>
    <w:tmpl w:val="9210EF7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0BBD1203"/>
    <w:multiLevelType w:val="hybridMultilevel"/>
    <w:tmpl w:val="52E2FF32"/>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21AC6A0F"/>
    <w:multiLevelType w:val="hybridMultilevel"/>
    <w:tmpl w:val="3ED4C76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26D15078"/>
    <w:multiLevelType w:val="hybridMultilevel"/>
    <w:tmpl w:val="82848D88"/>
    <w:lvl w:ilvl="0" w:tplc="440A0017">
      <w:start w:val="1"/>
      <w:numFmt w:val="lowerLetter"/>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4" w15:restartNumberingAfterBreak="0">
    <w:nsid w:val="270C25D2"/>
    <w:multiLevelType w:val="multilevel"/>
    <w:tmpl w:val="2B84DE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A5A5A"/>
    <w:multiLevelType w:val="hybridMultilevel"/>
    <w:tmpl w:val="F04C4CCA"/>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 w15:restartNumberingAfterBreak="0">
    <w:nsid w:val="34474D21"/>
    <w:multiLevelType w:val="hybridMultilevel"/>
    <w:tmpl w:val="8624B9C4"/>
    <w:lvl w:ilvl="0" w:tplc="440A0001">
      <w:start w:val="1"/>
      <w:numFmt w:val="bullet"/>
      <w:lvlText w:val=""/>
      <w:lvlJc w:val="left"/>
      <w:pPr>
        <w:ind w:left="578" w:hanging="360"/>
      </w:pPr>
      <w:rPr>
        <w:rFonts w:ascii="Symbol" w:hAnsi="Symbol" w:hint="default"/>
      </w:rPr>
    </w:lvl>
    <w:lvl w:ilvl="1" w:tplc="440A0003" w:tentative="1">
      <w:start w:val="1"/>
      <w:numFmt w:val="bullet"/>
      <w:lvlText w:val="o"/>
      <w:lvlJc w:val="left"/>
      <w:pPr>
        <w:ind w:left="1298" w:hanging="360"/>
      </w:pPr>
      <w:rPr>
        <w:rFonts w:ascii="Courier New" w:hAnsi="Courier New" w:cs="Courier New" w:hint="default"/>
      </w:rPr>
    </w:lvl>
    <w:lvl w:ilvl="2" w:tplc="440A0005" w:tentative="1">
      <w:start w:val="1"/>
      <w:numFmt w:val="bullet"/>
      <w:lvlText w:val=""/>
      <w:lvlJc w:val="left"/>
      <w:pPr>
        <w:ind w:left="2018" w:hanging="360"/>
      </w:pPr>
      <w:rPr>
        <w:rFonts w:ascii="Wingdings" w:hAnsi="Wingdings" w:hint="default"/>
      </w:rPr>
    </w:lvl>
    <w:lvl w:ilvl="3" w:tplc="440A0001" w:tentative="1">
      <w:start w:val="1"/>
      <w:numFmt w:val="bullet"/>
      <w:lvlText w:val=""/>
      <w:lvlJc w:val="left"/>
      <w:pPr>
        <w:ind w:left="2738" w:hanging="360"/>
      </w:pPr>
      <w:rPr>
        <w:rFonts w:ascii="Symbol" w:hAnsi="Symbol" w:hint="default"/>
      </w:rPr>
    </w:lvl>
    <w:lvl w:ilvl="4" w:tplc="440A0003" w:tentative="1">
      <w:start w:val="1"/>
      <w:numFmt w:val="bullet"/>
      <w:lvlText w:val="o"/>
      <w:lvlJc w:val="left"/>
      <w:pPr>
        <w:ind w:left="3458" w:hanging="360"/>
      </w:pPr>
      <w:rPr>
        <w:rFonts w:ascii="Courier New" w:hAnsi="Courier New" w:cs="Courier New" w:hint="default"/>
      </w:rPr>
    </w:lvl>
    <w:lvl w:ilvl="5" w:tplc="440A0005" w:tentative="1">
      <w:start w:val="1"/>
      <w:numFmt w:val="bullet"/>
      <w:lvlText w:val=""/>
      <w:lvlJc w:val="left"/>
      <w:pPr>
        <w:ind w:left="4178" w:hanging="360"/>
      </w:pPr>
      <w:rPr>
        <w:rFonts w:ascii="Wingdings" w:hAnsi="Wingdings" w:hint="default"/>
      </w:rPr>
    </w:lvl>
    <w:lvl w:ilvl="6" w:tplc="440A0001" w:tentative="1">
      <w:start w:val="1"/>
      <w:numFmt w:val="bullet"/>
      <w:lvlText w:val=""/>
      <w:lvlJc w:val="left"/>
      <w:pPr>
        <w:ind w:left="4898" w:hanging="360"/>
      </w:pPr>
      <w:rPr>
        <w:rFonts w:ascii="Symbol" w:hAnsi="Symbol" w:hint="default"/>
      </w:rPr>
    </w:lvl>
    <w:lvl w:ilvl="7" w:tplc="440A0003" w:tentative="1">
      <w:start w:val="1"/>
      <w:numFmt w:val="bullet"/>
      <w:lvlText w:val="o"/>
      <w:lvlJc w:val="left"/>
      <w:pPr>
        <w:ind w:left="5618" w:hanging="360"/>
      </w:pPr>
      <w:rPr>
        <w:rFonts w:ascii="Courier New" w:hAnsi="Courier New" w:cs="Courier New" w:hint="default"/>
      </w:rPr>
    </w:lvl>
    <w:lvl w:ilvl="8" w:tplc="440A0005" w:tentative="1">
      <w:start w:val="1"/>
      <w:numFmt w:val="bullet"/>
      <w:lvlText w:val=""/>
      <w:lvlJc w:val="left"/>
      <w:pPr>
        <w:ind w:left="6338" w:hanging="360"/>
      </w:pPr>
      <w:rPr>
        <w:rFonts w:ascii="Wingdings" w:hAnsi="Wingdings" w:hint="default"/>
      </w:rPr>
    </w:lvl>
  </w:abstractNum>
  <w:abstractNum w:abstractNumId="17" w15:restartNumberingAfterBreak="0">
    <w:nsid w:val="3D7D180C"/>
    <w:multiLevelType w:val="multilevel"/>
    <w:tmpl w:val="6720B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C1DDD"/>
    <w:multiLevelType w:val="hybridMultilevel"/>
    <w:tmpl w:val="7FE86CE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 w15:restartNumberingAfterBreak="0">
    <w:nsid w:val="3FE16DBE"/>
    <w:multiLevelType w:val="hybridMultilevel"/>
    <w:tmpl w:val="DEC821F2"/>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 w15:restartNumberingAfterBreak="0">
    <w:nsid w:val="42725807"/>
    <w:multiLevelType w:val="hybridMultilevel"/>
    <w:tmpl w:val="7CA67678"/>
    <w:lvl w:ilvl="0" w:tplc="440A000F">
      <w:start w:val="1"/>
      <w:numFmt w:val="decimal"/>
      <w:lvlText w:val="%1."/>
      <w:lvlJc w:val="lef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1" w15:restartNumberingAfterBreak="0">
    <w:nsid w:val="44DC63F3"/>
    <w:multiLevelType w:val="hybridMultilevel"/>
    <w:tmpl w:val="7E40ED6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15:restartNumberingAfterBreak="0">
    <w:nsid w:val="60210AE9"/>
    <w:multiLevelType w:val="multilevel"/>
    <w:tmpl w:val="57BC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8975A0"/>
    <w:multiLevelType w:val="hybridMultilevel"/>
    <w:tmpl w:val="8788D36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 w15:restartNumberingAfterBreak="0">
    <w:nsid w:val="644335E7"/>
    <w:multiLevelType w:val="hybridMultilevel"/>
    <w:tmpl w:val="3DBE0304"/>
    <w:lvl w:ilvl="0" w:tplc="440A000F">
      <w:start w:val="1"/>
      <w:numFmt w:val="decimal"/>
      <w:lvlText w:val="%1."/>
      <w:lvlJc w:val="lef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5" w15:restartNumberingAfterBreak="0">
    <w:nsid w:val="691C21EF"/>
    <w:multiLevelType w:val="hybridMultilevel"/>
    <w:tmpl w:val="F660593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6" w15:restartNumberingAfterBreak="0">
    <w:nsid w:val="74CC0802"/>
    <w:multiLevelType w:val="hybridMultilevel"/>
    <w:tmpl w:val="EC120B1C"/>
    <w:lvl w:ilvl="0" w:tplc="440A000F">
      <w:start w:val="1"/>
      <w:numFmt w:val="decimal"/>
      <w:lvlText w:val="%1."/>
      <w:lvlJc w:val="left"/>
      <w:pPr>
        <w:ind w:left="720" w:hanging="360"/>
      </w:pPr>
      <w:rPr>
        <w:rFonts w:hint="default"/>
        <w:b w:val="0"/>
        <w:color w:val="auto"/>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 w15:restartNumberingAfterBreak="0">
    <w:nsid w:val="78356383"/>
    <w:multiLevelType w:val="multilevel"/>
    <w:tmpl w:val="DE08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457FE6"/>
    <w:multiLevelType w:val="hybridMultilevel"/>
    <w:tmpl w:val="DDEE6E0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2"/>
  </w:num>
  <w:num w:numId="13">
    <w:abstractNumId w:val="26"/>
  </w:num>
  <w:num w:numId="14">
    <w:abstractNumId w:val="18"/>
  </w:num>
  <w:num w:numId="15">
    <w:abstractNumId w:val="13"/>
  </w:num>
  <w:num w:numId="16">
    <w:abstractNumId w:val="19"/>
  </w:num>
  <w:num w:numId="17">
    <w:abstractNumId w:val="28"/>
  </w:num>
  <w:num w:numId="18">
    <w:abstractNumId w:val="23"/>
  </w:num>
  <w:num w:numId="19">
    <w:abstractNumId w:val="25"/>
  </w:num>
  <w:num w:numId="20">
    <w:abstractNumId w:val="15"/>
  </w:num>
  <w:num w:numId="21">
    <w:abstractNumId w:val="21"/>
  </w:num>
  <w:num w:numId="22">
    <w:abstractNumId w:val="24"/>
  </w:num>
  <w:num w:numId="23">
    <w:abstractNumId w:val="11"/>
  </w:num>
  <w:num w:numId="24">
    <w:abstractNumId w:val="20"/>
  </w:num>
  <w:num w:numId="25">
    <w:abstractNumId w:val="22"/>
  </w:num>
  <w:num w:numId="26">
    <w:abstractNumId w:val="14"/>
  </w:num>
  <w:num w:numId="27">
    <w:abstractNumId w:val="27"/>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3E"/>
    <w:rsid w:val="00000A9D"/>
    <w:rsid w:val="00027C82"/>
    <w:rsid w:val="00054F13"/>
    <w:rsid w:val="0005780B"/>
    <w:rsid w:val="000828A2"/>
    <w:rsid w:val="000F7EA8"/>
    <w:rsid w:val="00147E2D"/>
    <w:rsid w:val="00156EF1"/>
    <w:rsid w:val="0017289E"/>
    <w:rsid w:val="00192AAC"/>
    <w:rsid w:val="00197E8D"/>
    <w:rsid w:val="00213842"/>
    <w:rsid w:val="002229ED"/>
    <w:rsid w:val="00263B94"/>
    <w:rsid w:val="002744E9"/>
    <w:rsid w:val="00276B39"/>
    <w:rsid w:val="002A3271"/>
    <w:rsid w:val="002A4538"/>
    <w:rsid w:val="002B554A"/>
    <w:rsid w:val="002B6354"/>
    <w:rsid w:val="002C2563"/>
    <w:rsid w:val="003013A7"/>
    <w:rsid w:val="00343FBB"/>
    <w:rsid w:val="0037096C"/>
    <w:rsid w:val="00382361"/>
    <w:rsid w:val="003B3E61"/>
    <w:rsid w:val="003D0FBD"/>
    <w:rsid w:val="003D2633"/>
    <w:rsid w:val="003E6CAB"/>
    <w:rsid w:val="003E7851"/>
    <w:rsid w:val="0040126C"/>
    <w:rsid w:val="00401E15"/>
    <w:rsid w:val="004105D4"/>
    <w:rsid w:val="00411BF6"/>
    <w:rsid w:val="004150A6"/>
    <w:rsid w:val="00447D50"/>
    <w:rsid w:val="00456623"/>
    <w:rsid w:val="004729BD"/>
    <w:rsid w:val="00480808"/>
    <w:rsid w:val="00490CB8"/>
    <w:rsid w:val="004B5284"/>
    <w:rsid w:val="004F282D"/>
    <w:rsid w:val="004F3F0C"/>
    <w:rsid w:val="00554C1E"/>
    <w:rsid w:val="00560C35"/>
    <w:rsid w:val="00565E2F"/>
    <w:rsid w:val="00566A85"/>
    <w:rsid w:val="005C269D"/>
    <w:rsid w:val="005E5E2B"/>
    <w:rsid w:val="005F1286"/>
    <w:rsid w:val="006515E8"/>
    <w:rsid w:val="00683DDA"/>
    <w:rsid w:val="00684590"/>
    <w:rsid w:val="006A1D4E"/>
    <w:rsid w:val="006B7A5E"/>
    <w:rsid w:val="006C0ED9"/>
    <w:rsid w:val="006C1F3A"/>
    <w:rsid w:val="006F075B"/>
    <w:rsid w:val="006F1118"/>
    <w:rsid w:val="006F14F6"/>
    <w:rsid w:val="006F4D0D"/>
    <w:rsid w:val="006F4D65"/>
    <w:rsid w:val="006F573D"/>
    <w:rsid w:val="00700C42"/>
    <w:rsid w:val="00741FDE"/>
    <w:rsid w:val="00760A3A"/>
    <w:rsid w:val="00796F3B"/>
    <w:rsid w:val="007F32C3"/>
    <w:rsid w:val="007F57F7"/>
    <w:rsid w:val="0082364C"/>
    <w:rsid w:val="00825F22"/>
    <w:rsid w:val="008335C9"/>
    <w:rsid w:val="008347EF"/>
    <w:rsid w:val="00840944"/>
    <w:rsid w:val="0085585D"/>
    <w:rsid w:val="00855FE3"/>
    <w:rsid w:val="008665E9"/>
    <w:rsid w:val="008B13D8"/>
    <w:rsid w:val="008B2118"/>
    <w:rsid w:val="008B2207"/>
    <w:rsid w:val="008B555B"/>
    <w:rsid w:val="009272D0"/>
    <w:rsid w:val="009279EE"/>
    <w:rsid w:val="00927DF0"/>
    <w:rsid w:val="00946252"/>
    <w:rsid w:val="009734E0"/>
    <w:rsid w:val="0098300D"/>
    <w:rsid w:val="009C3E0C"/>
    <w:rsid w:val="009E37DE"/>
    <w:rsid w:val="009F0B81"/>
    <w:rsid w:val="00A163AB"/>
    <w:rsid w:val="00A36F67"/>
    <w:rsid w:val="00A53469"/>
    <w:rsid w:val="00A86AED"/>
    <w:rsid w:val="00AB1341"/>
    <w:rsid w:val="00AE267E"/>
    <w:rsid w:val="00B0253E"/>
    <w:rsid w:val="00B230ED"/>
    <w:rsid w:val="00B27E51"/>
    <w:rsid w:val="00B53AC3"/>
    <w:rsid w:val="00B540EE"/>
    <w:rsid w:val="00B57877"/>
    <w:rsid w:val="00B74217"/>
    <w:rsid w:val="00B76268"/>
    <w:rsid w:val="00B8015D"/>
    <w:rsid w:val="00B8163C"/>
    <w:rsid w:val="00B8410C"/>
    <w:rsid w:val="00B9569D"/>
    <w:rsid w:val="00BC1939"/>
    <w:rsid w:val="00BE0661"/>
    <w:rsid w:val="00BF259D"/>
    <w:rsid w:val="00BF2646"/>
    <w:rsid w:val="00BF473C"/>
    <w:rsid w:val="00C5268A"/>
    <w:rsid w:val="00C57907"/>
    <w:rsid w:val="00C62B67"/>
    <w:rsid w:val="00C81FA6"/>
    <w:rsid w:val="00CB2712"/>
    <w:rsid w:val="00CD5E29"/>
    <w:rsid w:val="00CE6C11"/>
    <w:rsid w:val="00CF5C11"/>
    <w:rsid w:val="00D25C8E"/>
    <w:rsid w:val="00D35E92"/>
    <w:rsid w:val="00D4190C"/>
    <w:rsid w:val="00D425DF"/>
    <w:rsid w:val="00D611FE"/>
    <w:rsid w:val="00D6330B"/>
    <w:rsid w:val="00D65F64"/>
    <w:rsid w:val="00D66811"/>
    <w:rsid w:val="00D906CA"/>
    <w:rsid w:val="00D93EF7"/>
    <w:rsid w:val="00DB20EC"/>
    <w:rsid w:val="00DB4B77"/>
    <w:rsid w:val="00DB621B"/>
    <w:rsid w:val="00DC0DF2"/>
    <w:rsid w:val="00E02208"/>
    <w:rsid w:val="00E12DAB"/>
    <w:rsid w:val="00E14B5F"/>
    <w:rsid w:val="00E156BA"/>
    <w:rsid w:val="00E64FA7"/>
    <w:rsid w:val="00E7482D"/>
    <w:rsid w:val="00E7576F"/>
    <w:rsid w:val="00E825DF"/>
    <w:rsid w:val="00E930CB"/>
    <w:rsid w:val="00EA3E78"/>
    <w:rsid w:val="00EB1088"/>
    <w:rsid w:val="00EC230B"/>
    <w:rsid w:val="00EC5A52"/>
    <w:rsid w:val="00EE4599"/>
    <w:rsid w:val="00F07379"/>
    <w:rsid w:val="00F113CB"/>
    <w:rsid w:val="00F12D38"/>
    <w:rsid w:val="00F30102"/>
    <w:rsid w:val="00F317B4"/>
    <w:rsid w:val="00F353FD"/>
    <w:rsid w:val="00F4343E"/>
    <w:rsid w:val="00F6087E"/>
    <w:rsid w:val="00F64A6D"/>
    <w:rsid w:val="00F7030C"/>
    <w:rsid w:val="00F93B0B"/>
    <w:rsid w:val="00FC39E9"/>
    <w:rsid w:val="00FD5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914A3"/>
  <w15:chartTrackingRefBased/>
  <w15:docId w15:val="{2F466054-FB28-4C6C-9AE6-6C3D0B89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0CB"/>
    <w:rPr>
      <w:rFonts w:ascii="Times New Roman" w:hAnsi="Times New Roman"/>
    </w:rPr>
  </w:style>
  <w:style w:type="paragraph" w:styleId="Ttulo1">
    <w:name w:val="heading 1"/>
    <w:basedOn w:val="Normal"/>
    <w:next w:val="Normal"/>
    <w:link w:val="Ttulo1Car"/>
    <w:uiPriority w:val="7"/>
    <w:qFormat/>
    <w:rsid w:val="00E930CB"/>
    <w:pPr>
      <w:keepNext/>
      <w:keepLines/>
      <w:spacing w:before="240" w:after="0"/>
      <w:outlineLvl w:val="0"/>
    </w:pPr>
    <w:rPr>
      <w:rFonts w:eastAsiaTheme="majorEastAsia" w:cstheme="majorBidi"/>
      <w:color w:val="0B5748" w:themeColor="accent1" w:themeShade="80"/>
      <w:sz w:val="32"/>
      <w:szCs w:val="32"/>
    </w:rPr>
  </w:style>
  <w:style w:type="paragraph" w:styleId="Ttulo2">
    <w:name w:val="heading 2"/>
    <w:basedOn w:val="Normal"/>
    <w:next w:val="Normal"/>
    <w:link w:val="Ttulo2Car"/>
    <w:uiPriority w:val="8"/>
    <w:semiHidden/>
    <w:unhideWhenUsed/>
    <w:qFormat/>
    <w:rsid w:val="00E930CB"/>
    <w:pPr>
      <w:keepNext/>
      <w:keepLines/>
      <w:spacing w:before="40" w:after="0"/>
      <w:outlineLvl w:val="1"/>
    </w:pPr>
    <w:rPr>
      <w:rFonts w:eastAsiaTheme="majorEastAsia" w:cstheme="majorBidi"/>
      <w:color w:val="0B5748" w:themeColor="accent1" w:themeShade="80"/>
      <w:sz w:val="26"/>
      <w:szCs w:val="26"/>
    </w:rPr>
  </w:style>
  <w:style w:type="paragraph" w:styleId="Ttulo3">
    <w:name w:val="heading 3"/>
    <w:basedOn w:val="Normal"/>
    <w:next w:val="Normal"/>
    <w:link w:val="Ttulo3Car"/>
    <w:uiPriority w:val="9"/>
    <w:semiHidden/>
    <w:unhideWhenUsed/>
    <w:qFormat/>
    <w:rsid w:val="002C2563"/>
    <w:pPr>
      <w:keepNext/>
      <w:keepLines/>
      <w:spacing w:before="40" w:after="0"/>
      <w:outlineLvl w:val="2"/>
    </w:pPr>
    <w:rPr>
      <w:rFonts w:asciiTheme="majorHAnsi" w:eastAsiaTheme="majorEastAsia" w:hAnsiTheme="majorHAnsi" w:cstheme="majorBidi"/>
      <w:color w:val="0B5648" w:themeColor="accent1" w:themeShade="7F"/>
      <w:sz w:val="24"/>
      <w:szCs w:val="24"/>
    </w:rPr>
  </w:style>
  <w:style w:type="paragraph" w:styleId="Ttulo4">
    <w:name w:val="heading 4"/>
    <w:basedOn w:val="Normal"/>
    <w:next w:val="Normal"/>
    <w:link w:val="Ttulo4Car"/>
    <w:uiPriority w:val="9"/>
    <w:semiHidden/>
    <w:unhideWhenUsed/>
    <w:qFormat/>
    <w:rsid w:val="002C2563"/>
    <w:pPr>
      <w:keepNext/>
      <w:keepLines/>
      <w:spacing w:before="40" w:after="0"/>
      <w:outlineLvl w:val="3"/>
    </w:pPr>
    <w:rPr>
      <w:rFonts w:asciiTheme="majorHAnsi" w:eastAsiaTheme="majorEastAsia" w:hAnsiTheme="majorHAnsi" w:cstheme="majorBidi"/>
      <w:i/>
      <w:iCs/>
      <w:color w:val="11826C" w:themeColor="accent1" w:themeShade="BF"/>
    </w:rPr>
  </w:style>
  <w:style w:type="paragraph" w:styleId="Ttulo5">
    <w:name w:val="heading 5"/>
    <w:basedOn w:val="Normal"/>
    <w:next w:val="Normal"/>
    <w:link w:val="Ttulo5Car"/>
    <w:uiPriority w:val="9"/>
    <w:semiHidden/>
    <w:unhideWhenUsed/>
    <w:qFormat/>
    <w:rsid w:val="002C2563"/>
    <w:pPr>
      <w:keepNext/>
      <w:keepLines/>
      <w:spacing w:before="40" w:after="0"/>
      <w:outlineLvl w:val="4"/>
    </w:pPr>
    <w:rPr>
      <w:rFonts w:asciiTheme="majorHAnsi" w:eastAsiaTheme="majorEastAsia" w:hAnsiTheme="majorHAnsi" w:cstheme="majorBidi"/>
      <w:color w:val="11826C" w:themeColor="accent1" w:themeShade="BF"/>
    </w:rPr>
  </w:style>
  <w:style w:type="paragraph" w:styleId="Ttulo6">
    <w:name w:val="heading 6"/>
    <w:basedOn w:val="Normal"/>
    <w:next w:val="Normal"/>
    <w:link w:val="Ttulo6Car"/>
    <w:uiPriority w:val="9"/>
    <w:semiHidden/>
    <w:unhideWhenUsed/>
    <w:qFormat/>
    <w:rsid w:val="002C2563"/>
    <w:pPr>
      <w:keepNext/>
      <w:keepLines/>
      <w:spacing w:before="40" w:after="0"/>
      <w:outlineLvl w:val="5"/>
    </w:pPr>
    <w:rPr>
      <w:rFonts w:asciiTheme="majorHAnsi" w:eastAsiaTheme="majorEastAsia" w:hAnsiTheme="majorHAnsi" w:cstheme="majorBidi"/>
      <w:color w:val="0B5648" w:themeColor="accent1" w:themeShade="7F"/>
    </w:rPr>
  </w:style>
  <w:style w:type="paragraph" w:styleId="Ttulo7">
    <w:name w:val="heading 7"/>
    <w:basedOn w:val="Normal"/>
    <w:next w:val="Normal"/>
    <w:link w:val="Ttulo7Car"/>
    <w:uiPriority w:val="9"/>
    <w:semiHidden/>
    <w:unhideWhenUsed/>
    <w:qFormat/>
    <w:rsid w:val="002C2563"/>
    <w:pPr>
      <w:keepNext/>
      <w:keepLines/>
      <w:spacing w:before="40" w:after="0"/>
      <w:outlineLvl w:val="6"/>
    </w:pPr>
    <w:rPr>
      <w:rFonts w:asciiTheme="majorHAnsi" w:eastAsiaTheme="majorEastAsia" w:hAnsiTheme="majorHAnsi" w:cstheme="majorBidi"/>
      <w:i/>
      <w:iCs/>
      <w:color w:val="0B5648" w:themeColor="accent1" w:themeShade="7F"/>
    </w:rPr>
  </w:style>
  <w:style w:type="paragraph" w:styleId="Ttulo8">
    <w:name w:val="heading 8"/>
    <w:basedOn w:val="Normal"/>
    <w:next w:val="Normal"/>
    <w:link w:val="Ttulo8Car"/>
    <w:uiPriority w:val="9"/>
    <w:semiHidden/>
    <w:unhideWhenUsed/>
    <w:qFormat/>
    <w:rsid w:val="002C256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C256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18"/>
    <w:unhideWhenUsed/>
    <w:pPr>
      <w:spacing w:after="0" w:line="240" w:lineRule="auto"/>
    </w:pPr>
  </w:style>
  <w:style w:type="character" w:customStyle="1" w:styleId="PiedepginaCar">
    <w:name w:val="Pie de página Car"/>
    <w:basedOn w:val="Fuentedeprrafopredeter"/>
    <w:link w:val="Piedepgina"/>
    <w:uiPriority w:val="18"/>
    <w:rsid w:val="00C62B67"/>
  </w:style>
  <w:style w:type="character" w:styleId="Textodelmarcadordeposicin">
    <w:name w:val="Placeholder Text"/>
    <w:basedOn w:val="Fuentedeprrafopredeter"/>
    <w:uiPriority w:val="99"/>
    <w:semiHidden/>
    <w:rsid w:val="00CD5E29"/>
    <w:rPr>
      <w:color w:val="3A3A3A" w:themeColor="background2" w:themeShade="40"/>
    </w:rPr>
  </w:style>
  <w:style w:type="paragraph" w:styleId="Encabezado">
    <w:name w:val="header"/>
    <w:basedOn w:val="Normal"/>
    <w:link w:val="EncabezadoCar"/>
    <w:uiPriority w:val="19"/>
    <w:unhideWhenUsed/>
    <w:rsid w:val="00EE4599"/>
    <w:pPr>
      <w:spacing w:after="0" w:line="240" w:lineRule="auto"/>
    </w:pPr>
  </w:style>
  <w:style w:type="character" w:customStyle="1" w:styleId="EncabezadoCar">
    <w:name w:val="Encabezado Car"/>
    <w:basedOn w:val="Fuentedeprrafopredeter"/>
    <w:link w:val="Encabezado"/>
    <w:uiPriority w:val="19"/>
    <w:rsid w:val="00EE4599"/>
  </w:style>
  <w:style w:type="paragraph" w:customStyle="1" w:styleId="Direccindelremitente">
    <w:name w:val="Dirección del remitente"/>
    <w:basedOn w:val="Normal"/>
    <w:uiPriority w:val="1"/>
    <w:qFormat/>
    <w:rsid w:val="00343FBB"/>
    <w:pPr>
      <w:spacing w:after="0" w:line="264" w:lineRule="auto"/>
    </w:pPr>
  </w:style>
  <w:style w:type="paragraph" w:styleId="Fecha">
    <w:name w:val="Date"/>
    <w:basedOn w:val="Normal"/>
    <w:next w:val="Normal"/>
    <w:link w:val="FechaCar"/>
    <w:uiPriority w:val="2"/>
    <w:unhideWhenUsed/>
    <w:rsid w:val="00D25C8E"/>
    <w:pPr>
      <w:spacing w:before="1000" w:after="400"/>
    </w:pPr>
  </w:style>
  <w:style w:type="character" w:customStyle="1" w:styleId="FechaCar">
    <w:name w:val="Fecha Car"/>
    <w:basedOn w:val="Fuentedeprrafopredeter"/>
    <w:link w:val="Fecha"/>
    <w:uiPriority w:val="2"/>
    <w:rsid w:val="00D25C8E"/>
  </w:style>
  <w:style w:type="paragraph" w:customStyle="1" w:styleId="Direccindeldestinatario">
    <w:name w:val="Dirección del destinatario"/>
    <w:basedOn w:val="Normal"/>
    <w:uiPriority w:val="3"/>
    <w:qFormat/>
    <w:rsid w:val="003D0FBD"/>
    <w:pPr>
      <w:spacing w:after="480"/>
      <w:contextualSpacing/>
    </w:pPr>
  </w:style>
  <w:style w:type="paragraph" w:styleId="Cierre">
    <w:name w:val="Closing"/>
    <w:basedOn w:val="Normal"/>
    <w:next w:val="Firma"/>
    <w:link w:val="CierreCar"/>
    <w:uiPriority w:val="5"/>
    <w:unhideWhenUsed/>
    <w:qFormat/>
    <w:pPr>
      <w:spacing w:before="600" w:after="800"/>
    </w:pPr>
  </w:style>
  <w:style w:type="character" w:customStyle="1" w:styleId="CierreCar">
    <w:name w:val="Cierre Car"/>
    <w:basedOn w:val="Fuentedeprrafopredeter"/>
    <w:link w:val="Cierre"/>
    <w:uiPriority w:val="5"/>
    <w:rsid w:val="00343FBB"/>
  </w:style>
  <w:style w:type="paragraph" w:styleId="Firma">
    <w:name w:val="Signature"/>
    <w:basedOn w:val="Normal"/>
    <w:next w:val="Normal"/>
    <w:link w:val="FirmaCar"/>
    <w:uiPriority w:val="6"/>
    <w:unhideWhenUsed/>
    <w:qFormat/>
    <w:pPr>
      <w:spacing w:after="600"/>
    </w:pPr>
  </w:style>
  <w:style w:type="character" w:customStyle="1" w:styleId="FirmaCar">
    <w:name w:val="Firma Car"/>
    <w:basedOn w:val="Fuentedeprrafopredeter"/>
    <w:link w:val="Firma"/>
    <w:uiPriority w:val="6"/>
    <w:rsid w:val="00343FBB"/>
  </w:style>
  <w:style w:type="paragraph" w:styleId="Textodeglobo">
    <w:name w:val="Balloon Text"/>
    <w:basedOn w:val="Normal"/>
    <w:link w:val="TextodegloboCar"/>
    <w:uiPriority w:val="99"/>
    <w:semiHidden/>
    <w:unhideWhenUsed/>
    <w:rsid w:val="002C2563"/>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2C2563"/>
    <w:rPr>
      <w:rFonts w:ascii="Segoe UI" w:hAnsi="Segoe UI" w:cs="Segoe UI"/>
      <w:szCs w:val="18"/>
    </w:rPr>
  </w:style>
  <w:style w:type="paragraph" w:styleId="Bibliografa">
    <w:name w:val="Bibliography"/>
    <w:basedOn w:val="Normal"/>
    <w:next w:val="Normal"/>
    <w:uiPriority w:val="37"/>
    <w:semiHidden/>
    <w:unhideWhenUsed/>
    <w:rsid w:val="002C2563"/>
  </w:style>
  <w:style w:type="paragraph" w:styleId="Textodebloque">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Textoindependiente">
    <w:name w:val="Body Text"/>
    <w:basedOn w:val="Normal"/>
    <w:link w:val="TextoindependienteCar"/>
    <w:uiPriority w:val="99"/>
    <w:semiHidden/>
    <w:unhideWhenUsed/>
    <w:rsid w:val="002C2563"/>
    <w:pPr>
      <w:spacing w:after="120"/>
    </w:pPr>
  </w:style>
  <w:style w:type="character" w:customStyle="1" w:styleId="TextoindependienteCar">
    <w:name w:val="Texto independiente Car"/>
    <w:basedOn w:val="Fuentedeprrafopredeter"/>
    <w:link w:val="Textoindependiente"/>
    <w:uiPriority w:val="99"/>
    <w:semiHidden/>
    <w:rsid w:val="002C2563"/>
  </w:style>
  <w:style w:type="paragraph" w:styleId="Textoindependiente2">
    <w:name w:val="Body Text 2"/>
    <w:basedOn w:val="Normal"/>
    <w:link w:val="Textoindependiente2Car"/>
    <w:uiPriority w:val="99"/>
    <w:semiHidden/>
    <w:unhideWhenUsed/>
    <w:rsid w:val="002C2563"/>
    <w:pPr>
      <w:spacing w:after="120" w:line="480" w:lineRule="auto"/>
    </w:pPr>
  </w:style>
  <w:style w:type="character" w:customStyle="1" w:styleId="Textoindependiente2Car">
    <w:name w:val="Texto independiente 2 Car"/>
    <w:basedOn w:val="Fuentedeprrafopredeter"/>
    <w:link w:val="Textoindependiente2"/>
    <w:uiPriority w:val="99"/>
    <w:semiHidden/>
    <w:rsid w:val="002C2563"/>
  </w:style>
  <w:style w:type="paragraph" w:styleId="Textoindependiente3">
    <w:name w:val="Body Text 3"/>
    <w:basedOn w:val="Normal"/>
    <w:link w:val="Textoindependiente3Car"/>
    <w:uiPriority w:val="99"/>
    <w:semiHidden/>
    <w:unhideWhenUsed/>
    <w:rsid w:val="002C2563"/>
    <w:pPr>
      <w:spacing w:after="120"/>
    </w:pPr>
    <w:rPr>
      <w:szCs w:val="16"/>
    </w:rPr>
  </w:style>
  <w:style w:type="character" w:customStyle="1" w:styleId="Textoindependiente3Car">
    <w:name w:val="Texto independiente 3 Car"/>
    <w:basedOn w:val="Fuentedeprrafopredeter"/>
    <w:link w:val="Textoindependiente3"/>
    <w:uiPriority w:val="99"/>
    <w:semiHidden/>
    <w:rsid w:val="002C2563"/>
    <w:rPr>
      <w:szCs w:val="16"/>
    </w:rPr>
  </w:style>
  <w:style w:type="paragraph" w:styleId="Textoindependienteprimerasangra">
    <w:name w:val="Body Text First Indent"/>
    <w:basedOn w:val="Textoindependiente"/>
    <w:link w:val="TextoindependienteprimerasangraCar"/>
    <w:uiPriority w:val="99"/>
    <w:semiHidden/>
    <w:unhideWhenUsed/>
    <w:rsid w:val="002C2563"/>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2C2563"/>
  </w:style>
  <w:style w:type="paragraph" w:styleId="Sangradetextonormal">
    <w:name w:val="Body Text Indent"/>
    <w:basedOn w:val="Normal"/>
    <w:link w:val="SangradetextonormalCar"/>
    <w:uiPriority w:val="99"/>
    <w:semiHidden/>
    <w:unhideWhenUsed/>
    <w:rsid w:val="002C2563"/>
    <w:pPr>
      <w:spacing w:after="120"/>
      <w:ind w:left="360"/>
    </w:pPr>
  </w:style>
  <w:style w:type="character" w:customStyle="1" w:styleId="SangradetextonormalCar">
    <w:name w:val="Sangría de texto normal Car"/>
    <w:basedOn w:val="Fuentedeprrafopredeter"/>
    <w:link w:val="Sangradetextonormal"/>
    <w:uiPriority w:val="99"/>
    <w:semiHidden/>
    <w:rsid w:val="002C2563"/>
  </w:style>
  <w:style w:type="paragraph" w:styleId="Textoindependienteprimerasangra2">
    <w:name w:val="Body Text First Indent 2"/>
    <w:basedOn w:val="Sangradetextonormal"/>
    <w:link w:val="Textoindependienteprimerasangra2Car"/>
    <w:uiPriority w:val="99"/>
    <w:semiHidden/>
    <w:unhideWhenUsed/>
    <w:rsid w:val="002C2563"/>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2C2563"/>
  </w:style>
  <w:style w:type="paragraph" w:styleId="Sangra2detindependiente">
    <w:name w:val="Body Text Indent 2"/>
    <w:basedOn w:val="Normal"/>
    <w:link w:val="Sangra2detindependienteCar"/>
    <w:uiPriority w:val="99"/>
    <w:semiHidden/>
    <w:unhideWhenUsed/>
    <w:rsid w:val="002C256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2C2563"/>
  </w:style>
  <w:style w:type="paragraph" w:styleId="Sangra3detindependiente">
    <w:name w:val="Body Text Indent 3"/>
    <w:basedOn w:val="Normal"/>
    <w:link w:val="Sangra3detindependienteCar"/>
    <w:uiPriority w:val="99"/>
    <w:semiHidden/>
    <w:unhideWhenUsed/>
    <w:rsid w:val="002C256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2C2563"/>
    <w:rPr>
      <w:szCs w:val="16"/>
    </w:rPr>
  </w:style>
  <w:style w:type="character" w:styleId="Ttulodellibro">
    <w:name w:val="Book Title"/>
    <w:basedOn w:val="Fuentedeprrafopredeter"/>
    <w:uiPriority w:val="33"/>
    <w:semiHidden/>
    <w:unhideWhenUsed/>
    <w:qFormat/>
    <w:rsid w:val="002C2563"/>
    <w:rPr>
      <w:b/>
      <w:bCs/>
      <w:i/>
      <w:iCs/>
      <w:spacing w:val="5"/>
    </w:rPr>
  </w:style>
  <w:style w:type="paragraph" w:styleId="Descripcin">
    <w:name w:val="caption"/>
    <w:basedOn w:val="Normal"/>
    <w:next w:val="Normal"/>
    <w:uiPriority w:val="35"/>
    <w:semiHidden/>
    <w:unhideWhenUsed/>
    <w:qFormat/>
    <w:rsid w:val="002C2563"/>
    <w:pPr>
      <w:spacing w:line="240" w:lineRule="auto"/>
    </w:pPr>
    <w:rPr>
      <w:i/>
      <w:iCs/>
      <w:color w:val="1F2123" w:themeColor="text2"/>
      <w:szCs w:val="18"/>
    </w:rPr>
  </w:style>
  <w:style w:type="table" w:styleId="Cuadrculavistosa">
    <w:name w:val="Colorful Grid"/>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uadrculavistosa-nfasis2">
    <w:name w:val="Colorful Grid Accent 2"/>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uadrculavistosa-nfasis3">
    <w:name w:val="Colorful Grid Accent 3"/>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uadrculavistosa-nfasis4">
    <w:name w:val="Colorful Grid Accent 4"/>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uadrculavistosa-nfasis5">
    <w:name w:val="Colorful Grid Accent 5"/>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uadrculavistosa-nfasis6">
    <w:name w:val="Colorful Grid Accent 6"/>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Listavistosa">
    <w:name w:val="Colorful List"/>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Listavistosa-nfasis2">
    <w:name w:val="Colorful List Accent 2"/>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Listavistosa-nfasis3">
    <w:name w:val="Colorful List Accent 3"/>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Listavistosa-nfasis4">
    <w:name w:val="Colorful List Accent 4"/>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Listavistosa-nfasis5">
    <w:name w:val="Colorful List Accent 5"/>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Listavistosa-nfasis6">
    <w:name w:val="Colorful List Accent 6"/>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Sombreadovistoso">
    <w:name w:val="Colorful Shading"/>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Sombreadovistoso-nfasis4">
    <w:name w:val="Colorful Shading Accent 4"/>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2C2563"/>
    <w:rPr>
      <w:sz w:val="22"/>
      <w:szCs w:val="16"/>
    </w:rPr>
  </w:style>
  <w:style w:type="paragraph" w:styleId="Textocomentario">
    <w:name w:val="annotation text"/>
    <w:basedOn w:val="Normal"/>
    <w:link w:val="TextocomentarioCar"/>
    <w:uiPriority w:val="99"/>
    <w:semiHidden/>
    <w:unhideWhenUsed/>
    <w:rsid w:val="002C2563"/>
    <w:pPr>
      <w:spacing w:line="240" w:lineRule="auto"/>
    </w:pPr>
    <w:rPr>
      <w:szCs w:val="20"/>
    </w:rPr>
  </w:style>
  <w:style w:type="character" w:customStyle="1" w:styleId="TextocomentarioCar">
    <w:name w:val="Texto comentario Car"/>
    <w:basedOn w:val="Fuentedeprrafopredeter"/>
    <w:link w:val="Textocomentario"/>
    <w:uiPriority w:val="99"/>
    <w:semiHidden/>
    <w:rsid w:val="002C2563"/>
    <w:rPr>
      <w:szCs w:val="20"/>
    </w:rPr>
  </w:style>
  <w:style w:type="paragraph" w:styleId="Asuntodelcomentario">
    <w:name w:val="annotation subject"/>
    <w:basedOn w:val="Textocomentario"/>
    <w:next w:val="Textocomentario"/>
    <w:link w:val="AsuntodelcomentarioCar"/>
    <w:uiPriority w:val="99"/>
    <w:semiHidden/>
    <w:unhideWhenUsed/>
    <w:rsid w:val="002C2563"/>
    <w:rPr>
      <w:b/>
      <w:bCs/>
    </w:rPr>
  </w:style>
  <w:style w:type="character" w:customStyle="1" w:styleId="AsuntodelcomentarioCar">
    <w:name w:val="Asunto del comentario Car"/>
    <w:basedOn w:val="TextocomentarioCar"/>
    <w:link w:val="Asuntodelcomentario"/>
    <w:uiPriority w:val="99"/>
    <w:semiHidden/>
    <w:rsid w:val="002C2563"/>
    <w:rPr>
      <w:b/>
      <w:bCs/>
      <w:szCs w:val="20"/>
    </w:rPr>
  </w:style>
  <w:style w:type="table" w:styleId="Listaoscura">
    <w:name w:val="Dark List"/>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Listaoscura-nfasis2">
    <w:name w:val="Dark List Accent 2"/>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Listaoscura-nfasis3">
    <w:name w:val="Dark List Accent 3"/>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Listaoscura-nfasis4">
    <w:name w:val="Dark List Accent 4"/>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Listaoscura-nfasis5">
    <w:name w:val="Dark List Accent 5"/>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Listaoscura-nfasis6">
    <w:name w:val="Dark List Accent 6"/>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Mapadeldocumento">
    <w:name w:val="Document Map"/>
    <w:basedOn w:val="Normal"/>
    <w:link w:val="MapadeldocumentoCar"/>
    <w:uiPriority w:val="99"/>
    <w:semiHidden/>
    <w:unhideWhenUsed/>
    <w:rsid w:val="002C2563"/>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2C2563"/>
    <w:rPr>
      <w:rFonts w:ascii="Segoe UI" w:hAnsi="Segoe UI" w:cs="Segoe UI"/>
      <w:szCs w:val="16"/>
    </w:rPr>
  </w:style>
  <w:style w:type="paragraph" w:styleId="Firmadecorreoelectrnico">
    <w:name w:val="E-mail Signature"/>
    <w:basedOn w:val="Normal"/>
    <w:link w:val="FirmadecorreoelectrnicoCar"/>
    <w:uiPriority w:val="99"/>
    <w:semiHidden/>
    <w:unhideWhenUsed/>
    <w:rsid w:val="002C2563"/>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2C2563"/>
  </w:style>
  <w:style w:type="character" w:styleId="nfasis">
    <w:name w:val="Emphasis"/>
    <w:basedOn w:val="Fuentedeprrafopredeter"/>
    <w:uiPriority w:val="20"/>
    <w:semiHidden/>
    <w:unhideWhenUsed/>
    <w:qFormat/>
    <w:rsid w:val="002C2563"/>
    <w:rPr>
      <w:i/>
      <w:iCs/>
    </w:rPr>
  </w:style>
  <w:style w:type="character" w:styleId="Refdenotaalfinal">
    <w:name w:val="endnote reference"/>
    <w:basedOn w:val="Fuentedeprrafopredeter"/>
    <w:uiPriority w:val="99"/>
    <w:semiHidden/>
    <w:unhideWhenUsed/>
    <w:rsid w:val="002C2563"/>
    <w:rPr>
      <w:vertAlign w:val="superscript"/>
    </w:rPr>
  </w:style>
  <w:style w:type="paragraph" w:styleId="Textonotaalfinal">
    <w:name w:val="endnote text"/>
    <w:basedOn w:val="Normal"/>
    <w:link w:val="TextonotaalfinalCar"/>
    <w:uiPriority w:val="99"/>
    <w:semiHidden/>
    <w:unhideWhenUsed/>
    <w:rsid w:val="002C2563"/>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2C2563"/>
    <w:rPr>
      <w:szCs w:val="20"/>
    </w:rPr>
  </w:style>
  <w:style w:type="paragraph" w:styleId="Direccinsobre">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2C2563"/>
    <w:rPr>
      <w:color w:val="885BA2" w:themeColor="followedHyperlink"/>
      <w:u w:val="single"/>
    </w:rPr>
  </w:style>
  <w:style w:type="character" w:styleId="Refdenotaalpie">
    <w:name w:val="footnote reference"/>
    <w:basedOn w:val="Fuentedeprrafopredeter"/>
    <w:uiPriority w:val="99"/>
    <w:semiHidden/>
    <w:unhideWhenUsed/>
    <w:rsid w:val="002C2563"/>
    <w:rPr>
      <w:vertAlign w:val="superscript"/>
    </w:rPr>
  </w:style>
  <w:style w:type="paragraph" w:styleId="Textonotapie">
    <w:name w:val="footnote text"/>
    <w:basedOn w:val="Normal"/>
    <w:link w:val="TextonotapieCar"/>
    <w:uiPriority w:val="99"/>
    <w:semiHidden/>
    <w:unhideWhenUsed/>
    <w:rsid w:val="002C2563"/>
    <w:pPr>
      <w:spacing w:after="0" w:line="240" w:lineRule="auto"/>
    </w:pPr>
    <w:rPr>
      <w:szCs w:val="20"/>
    </w:rPr>
  </w:style>
  <w:style w:type="character" w:customStyle="1" w:styleId="TextonotapieCar">
    <w:name w:val="Texto nota pie Car"/>
    <w:basedOn w:val="Fuentedeprrafopredeter"/>
    <w:link w:val="Textonotapie"/>
    <w:uiPriority w:val="99"/>
    <w:semiHidden/>
    <w:rsid w:val="002C2563"/>
    <w:rPr>
      <w:szCs w:val="20"/>
    </w:rPr>
  </w:style>
  <w:style w:type="table" w:styleId="Tablaconcuadrcula1clara">
    <w:name w:val="Grid Table 1 Light"/>
    <w:basedOn w:val="Tabla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2C2563"/>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concuadrcula2-nfasis2">
    <w:name w:val="Grid Table 2 Accent 2"/>
    <w:basedOn w:val="Tabla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concuadrcula2-nfasis3">
    <w:name w:val="Grid Table 2 Accent 3"/>
    <w:basedOn w:val="Tabla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concuadrcula2-nfasis4">
    <w:name w:val="Grid Table 2 Accent 4"/>
    <w:basedOn w:val="Tabla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concuadrcula2-nfasis5">
    <w:name w:val="Grid Table 2 Accent 5"/>
    <w:basedOn w:val="Tabla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concuadrcula2-nfasis6">
    <w:name w:val="Grid Table 2 Accent 6"/>
    <w:basedOn w:val="Tabla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3">
    <w:name w:val="Grid Table 3"/>
    <w:basedOn w:val="Tabla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Tablaconcuadrcula3-nfasis2">
    <w:name w:val="Grid Table 3 Accent 2"/>
    <w:basedOn w:val="Tabla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Tablaconcuadrcula3-nfasis3">
    <w:name w:val="Grid Table 3 Accent 3"/>
    <w:basedOn w:val="Tabla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Tablaconcuadrcula3-nfasis4">
    <w:name w:val="Grid Table 3 Accent 4"/>
    <w:basedOn w:val="Tabla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Tablaconcuadrcula3-nfasis5">
    <w:name w:val="Grid Table 3 Accent 5"/>
    <w:basedOn w:val="Tabla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Tablaconcuadrcula3-nfasis6">
    <w:name w:val="Grid Table 3 Accent 6"/>
    <w:basedOn w:val="Tabla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styleId="Tabladecuadrcula4">
    <w:name w:val="Grid Table 4"/>
    <w:basedOn w:val="Tabla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concuadrcula4-nfasis2">
    <w:name w:val="Grid Table 4 Accent 2"/>
    <w:basedOn w:val="Tabla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concuadrcula4-nfasis3">
    <w:name w:val="Grid Table 4 Accent 3"/>
    <w:basedOn w:val="Tabla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concuadrcula4-nfasis4">
    <w:name w:val="Grid Table 4 Accent 4"/>
    <w:basedOn w:val="Tabla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concuadrcula4-nfasis5">
    <w:name w:val="Grid Table 4 Accent 5"/>
    <w:basedOn w:val="Tabla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concuadrcula4-nfasis6">
    <w:name w:val="Grid Table 4 Accent 6"/>
    <w:basedOn w:val="Tabla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concuadrcula5oscura">
    <w:name w:val="Grid Table 5 Dark"/>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Tablaconcuadrcula5oscura-nfasis2">
    <w:name w:val="Grid Table 5 Dark Accent 2"/>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Tablaconcuadrcula5oscura-nfasis3">
    <w:name w:val="Grid Table 5 Dark Accent 3"/>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Tablaconcuadrcula5oscura-nfasis4">
    <w:name w:val="Grid Table 5 Dark Accent 4"/>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Tablaconcuadrcula5oscura-nfasis5">
    <w:name w:val="Grid Table 5 Dark Accent 5"/>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Tablaconcuadrcula5oscura-nfasis6">
    <w:name w:val="Grid Table 5 Dark Accent 6"/>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Tablaconcuadrcula6concolores">
    <w:name w:val="Grid Table 6 Colorful"/>
    <w:basedOn w:val="Tabla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concuadrcula6concolores-nfasis2">
    <w:name w:val="Grid Table 6 Colorful Accent 2"/>
    <w:basedOn w:val="Tabla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concuadrcula6concolores-nfasis3">
    <w:name w:val="Grid Table 6 Colorful Accent 3"/>
    <w:basedOn w:val="Tabla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concuadrcula6concolores-nfasis4">
    <w:name w:val="Grid Table 6 Colorful Accent 4"/>
    <w:basedOn w:val="Tabla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concuadrcula6concolores-nfasis5">
    <w:name w:val="Grid Table 6 Colorful Accent 5"/>
    <w:basedOn w:val="Tabla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concuadrcula6concolores-nfasis6">
    <w:name w:val="Grid Table 6 Colorful Accent 6"/>
    <w:basedOn w:val="Tabla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concuadrcula7concolores">
    <w:name w:val="Grid Table 7 Colorful"/>
    <w:basedOn w:val="Tabla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Tablaconcuadrcula7concolores-nfasis2">
    <w:name w:val="Grid Table 7 Colorful Accent 2"/>
    <w:basedOn w:val="Tabla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Tablaconcuadrcula7concolores-nfasis3">
    <w:name w:val="Grid Table 7 Colorful Accent 3"/>
    <w:basedOn w:val="Tabla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Tablaconcuadrcula7concolores-nfasis4">
    <w:name w:val="Grid Table 7 Colorful Accent 4"/>
    <w:basedOn w:val="Tabla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Tablaconcuadrcula7concolores-nfasis5">
    <w:name w:val="Grid Table 7 Colorful Accent 5"/>
    <w:basedOn w:val="Tabla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Tablaconcuadrcula7concolores-nfasis6">
    <w:name w:val="Grid Table 7 Colorful Accent 6"/>
    <w:basedOn w:val="Tabla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Ttulo1Car">
    <w:name w:val="Título 1 Car"/>
    <w:basedOn w:val="Fuentedeprrafopredeter"/>
    <w:link w:val="Ttulo1"/>
    <w:uiPriority w:val="7"/>
    <w:rsid w:val="00E930CB"/>
    <w:rPr>
      <w:rFonts w:ascii="Times New Roman" w:eastAsiaTheme="majorEastAsia" w:hAnsi="Times New Roman" w:cstheme="majorBidi"/>
      <w:color w:val="0B5748" w:themeColor="accent1" w:themeShade="80"/>
      <w:sz w:val="32"/>
      <w:szCs w:val="32"/>
    </w:rPr>
  </w:style>
  <w:style w:type="character" w:customStyle="1" w:styleId="Ttulo2Car">
    <w:name w:val="Título 2 Car"/>
    <w:basedOn w:val="Fuentedeprrafopredeter"/>
    <w:link w:val="Ttulo2"/>
    <w:uiPriority w:val="8"/>
    <w:semiHidden/>
    <w:rsid w:val="00E930CB"/>
    <w:rPr>
      <w:rFonts w:ascii="Times New Roman" w:eastAsiaTheme="majorEastAsia" w:hAnsi="Times New Roman" w:cstheme="majorBidi"/>
      <w:color w:val="0B5748" w:themeColor="accent1" w:themeShade="80"/>
      <w:sz w:val="26"/>
      <w:szCs w:val="26"/>
    </w:rPr>
  </w:style>
  <w:style w:type="character" w:customStyle="1" w:styleId="Ttulo3Car">
    <w:name w:val="Título 3 Car"/>
    <w:basedOn w:val="Fuentedeprrafopredeter"/>
    <w:link w:val="Ttulo3"/>
    <w:uiPriority w:val="9"/>
    <w:semiHidden/>
    <w:rsid w:val="002C2563"/>
    <w:rPr>
      <w:rFonts w:asciiTheme="majorHAnsi" w:eastAsiaTheme="majorEastAsia" w:hAnsiTheme="majorHAnsi" w:cstheme="majorBidi"/>
      <w:color w:val="0B5648" w:themeColor="accent1" w:themeShade="7F"/>
      <w:sz w:val="24"/>
      <w:szCs w:val="24"/>
    </w:rPr>
  </w:style>
  <w:style w:type="character" w:customStyle="1" w:styleId="Ttulo4Car">
    <w:name w:val="Título 4 Car"/>
    <w:basedOn w:val="Fuentedeprrafopredeter"/>
    <w:link w:val="Ttulo4"/>
    <w:uiPriority w:val="9"/>
    <w:semiHidden/>
    <w:rsid w:val="002C2563"/>
    <w:rPr>
      <w:rFonts w:asciiTheme="majorHAnsi" w:eastAsiaTheme="majorEastAsia" w:hAnsiTheme="majorHAnsi" w:cstheme="majorBidi"/>
      <w:i/>
      <w:iCs/>
      <w:color w:val="11826C" w:themeColor="accent1" w:themeShade="BF"/>
    </w:rPr>
  </w:style>
  <w:style w:type="character" w:customStyle="1" w:styleId="Ttulo5Car">
    <w:name w:val="Título 5 Car"/>
    <w:basedOn w:val="Fuentedeprrafopredeter"/>
    <w:link w:val="Ttulo5"/>
    <w:uiPriority w:val="9"/>
    <w:semiHidden/>
    <w:rsid w:val="002C2563"/>
    <w:rPr>
      <w:rFonts w:asciiTheme="majorHAnsi" w:eastAsiaTheme="majorEastAsia" w:hAnsiTheme="majorHAnsi" w:cstheme="majorBidi"/>
      <w:color w:val="11826C" w:themeColor="accent1" w:themeShade="BF"/>
    </w:rPr>
  </w:style>
  <w:style w:type="character" w:customStyle="1" w:styleId="Ttulo6Car">
    <w:name w:val="Título 6 Car"/>
    <w:basedOn w:val="Fuentedeprrafopredeter"/>
    <w:link w:val="Ttulo6"/>
    <w:uiPriority w:val="9"/>
    <w:semiHidden/>
    <w:rsid w:val="002C2563"/>
    <w:rPr>
      <w:rFonts w:asciiTheme="majorHAnsi" w:eastAsiaTheme="majorEastAsia" w:hAnsiTheme="majorHAnsi" w:cstheme="majorBidi"/>
      <w:color w:val="0B5648" w:themeColor="accent1" w:themeShade="7F"/>
    </w:rPr>
  </w:style>
  <w:style w:type="character" w:customStyle="1" w:styleId="Ttulo7Car">
    <w:name w:val="Título 7 Car"/>
    <w:basedOn w:val="Fuentedeprrafopredeter"/>
    <w:link w:val="Ttulo7"/>
    <w:uiPriority w:val="9"/>
    <w:semiHidden/>
    <w:rsid w:val="002C2563"/>
    <w:rPr>
      <w:rFonts w:asciiTheme="majorHAnsi" w:eastAsiaTheme="majorEastAsia" w:hAnsiTheme="majorHAnsi" w:cstheme="majorBidi"/>
      <w:i/>
      <w:iCs/>
      <w:color w:val="0B5648" w:themeColor="accent1" w:themeShade="7F"/>
    </w:rPr>
  </w:style>
  <w:style w:type="character" w:customStyle="1" w:styleId="Ttulo8Car">
    <w:name w:val="Título 8 Car"/>
    <w:basedOn w:val="Fuentedeprrafopredeter"/>
    <w:link w:val="Ttulo8"/>
    <w:uiPriority w:val="9"/>
    <w:semiHidden/>
    <w:rsid w:val="002C256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2C256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2C2563"/>
  </w:style>
  <w:style w:type="paragraph" w:styleId="DireccinHTML">
    <w:name w:val="HTML Address"/>
    <w:basedOn w:val="Normal"/>
    <w:link w:val="DireccinHTMLCar"/>
    <w:uiPriority w:val="99"/>
    <w:semiHidden/>
    <w:unhideWhenUsed/>
    <w:rsid w:val="002C2563"/>
    <w:pPr>
      <w:spacing w:after="0" w:line="240" w:lineRule="auto"/>
    </w:pPr>
    <w:rPr>
      <w:i/>
      <w:iCs/>
    </w:rPr>
  </w:style>
  <w:style w:type="character" w:customStyle="1" w:styleId="DireccinHTMLCar">
    <w:name w:val="Dirección HTML Car"/>
    <w:basedOn w:val="Fuentedeprrafopredeter"/>
    <w:link w:val="DireccinHTML"/>
    <w:uiPriority w:val="99"/>
    <w:semiHidden/>
    <w:rsid w:val="002C2563"/>
    <w:rPr>
      <w:i/>
      <w:iCs/>
    </w:rPr>
  </w:style>
  <w:style w:type="character" w:styleId="CitaHTML">
    <w:name w:val="HTML Cite"/>
    <w:basedOn w:val="Fuentedeprrafopredeter"/>
    <w:uiPriority w:val="99"/>
    <w:semiHidden/>
    <w:unhideWhenUsed/>
    <w:rsid w:val="002C2563"/>
    <w:rPr>
      <w:i/>
      <w:iCs/>
    </w:rPr>
  </w:style>
  <w:style w:type="character" w:styleId="CdigoHTML">
    <w:name w:val="HTML Code"/>
    <w:basedOn w:val="Fuentedeprrafopredeter"/>
    <w:uiPriority w:val="99"/>
    <w:semiHidden/>
    <w:unhideWhenUsed/>
    <w:rsid w:val="002C2563"/>
    <w:rPr>
      <w:rFonts w:ascii="Consolas" w:hAnsi="Consolas"/>
      <w:sz w:val="22"/>
      <w:szCs w:val="20"/>
    </w:rPr>
  </w:style>
  <w:style w:type="character" w:styleId="DefinicinHTML">
    <w:name w:val="HTML Definition"/>
    <w:basedOn w:val="Fuentedeprrafopredeter"/>
    <w:uiPriority w:val="99"/>
    <w:semiHidden/>
    <w:unhideWhenUsed/>
    <w:rsid w:val="002C2563"/>
    <w:rPr>
      <w:i/>
      <w:iCs/>
    </w:rPr>
  </w:style>
  <w:style w:type="character" w:styleId="TecladoHTML">
    <w:name w:val="HTML Keyboard"/>
    <w:basedOn w:val="Fuentedeprrafopredeter"/>
    <w:uiPriority w:val="99"/>
    <w:semiHidden/>
    <w:unhideWhenUsed/>
    <w:rsid w:val="002C2563"/>
    <w:rPr>
      <w:rFonts w:ascii="Consolas" w:hAnsi="Consolas"/>
      <w:sz w:val="22"/>
      <w:szCs w:val="20"/>
    </w:rPr>
  </w:style>
  <w:style w:type="paragraph" w:styleId="HTMLconformatoprevio">
    <w:name w:val="HTML Preformatted"/>
    <w:basedOn w:val="Normal"/>
    <w:link w:val="HTMLconformatoprevioCar"/>
    <w:uiPriority w:val="99"/>
    <w:semiHidden/>
    <w:unhideWhenUsed/>
    <w:rsid w:val="002C2563"/>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C2563"/>
    <w:rPr>
      <w:rFonts w:ascii="Consolas" w:hAnsi="Consolas"/>
      <w:szCs w:val="20"/>
    </w:rPr>
  </w:style>
  <w:style w:type="character" w:styleId="EjemplodeHTML">
    <w:name w:val="HTML Sample"/>
    <w:basedOn w:val="Fuentedeprrafopredeter"/>
    <w:uiPriority w:val="99"/>
    <w:semiHidden/>
    <w:unhideWhenUsed/>
    <w:rsid w:val="002C2563"/>
    <w:rPr>
      <w:rFonts w:ascii="Consolas" w:hAnsi="Consolas"/>
      <w:sz w:val="24"/>
      <w:szCs w:val="24"/>
    </w:rPr>
  </w:style>
  <w:style w:type="character" w:styleId="MquinadeescribirHTML">
    <w:name w:val="HTML Typewriter"/>
    <w:basedOn w:val="Fuentedeprrafopredeter"/>
    <w:uiPriority w:val="99"/>
    <w:semiHidden/>
    <w:unhideWhenUsed/>
    <w:rsid w:val="002C2563"/>
    <w:rPr>
      <w:rFonts w:ascii="Consolas" w:hAnsi="Consolas"/>
      <w:sz w:val="22"/>
      <w:szCs w:val="20"/>
    </w:rPr>
  </w:style>
  <w:style w:type="character" w:styleId="VariableHTML">
    <w:name w:val="HTML Variable"/>
    <w:basedOn w:val="Fuentedeprrafopredeter"/>
    <w:uiPriority w:val="99"/>
    <w:semiHidden/>
    <w:unhideWhenUsed/>
    <w:rsid w:val="002C2563"/>
    <w:rPr>
      <w:i/>
      <w:iCs/>
    </w:rPr>
  </w:style>
  <w:style w:type="character" w:styleId="Hipervnculo">
    <w:name w:val="Hyperlink"/>
    <w:basedOn w:val="Fuentedeprrafopredeter"/>
    <w:uiPriority w:val="99"/>
    <w:unhideWhenUsed/>
    <w:rsid w:val="00CD5E29"/>
    <w:rPr>
      <w:color w:val="11698B" w:themeColor="accent4" w:themeShade="BF"/>
      <w:u w:val="single"/>
    </w:rPr>
  </w:style>
  <w:style w:type="paragraph" w:styleId="ndice1">
    <w:name w:val="index 1"/>
    <w:basedOn w:val="Normal"/>
    <w:next w:val="Normal"/>
    <w:autoRedefine/>
    <w:uiPriority w:val="99"/>
    <w:semiHidden/>
    <w:unhideWhenUsed/>
    <w:rsid w:val="002C2563"/>
    <w:pPr>
      <w:spacing w:after="0" w:line="240" w:lineRule="auto"/>
      <w:ind w:left="220" w:hanging="220"/>
    </w:pPr>
  </w:style>
  <w:style w:type="paragraph" w:styleId="ndice2">
    <w:name w:val="index 2"/>
    <w:basedOn w:val="Normal"/>
    <w:next w:val="Normal"/>
    <w:autoRedefine/>
    <w:uiPriority w:val="99"/>
    <w:semiHidden/>
    <w:unhideWhenUsed/>
    <w:rsid w:val="002C2563"/>
    <w:pPr>
      <w:spacing w:after="0" w:line="240" w:lineRule="auto"/>
      <w:ind w:left="440" w:hanging="220"/>
    </w:pPr>
  </w:style>
  <w:style w:type="paragraph" w:styleId="ndice3">
    <w:name w:val="index 3"/>
    <w:basedOn w:val="Normal"/>
    <w:next w:val="Normal"/>
    <w:autoRedefine/>
    <w:uiPriority w:val="99"/>
    <w:semiHidden/>
    <w:unhideWhenUsed/>
    <w:rsid w:val="002C2563"/>
    <w:pPr>
      <w:spacing w:after="0" w:line="240" w:lineRule="auto"/>
      <w:ind w:left="660" w:hanging="220"/>
    </w:pPr>
  </w:style>
  <w:style w:type="paragraph" w:styleId="ndice4">
    <w:name w:val="index 4"/>
    <w:basedOn w:val="Normal"/>
    <w:next w:val="Normal"/>
    <w:autoRedefine/>
    <w:uiPriority w:val="99"/>
    <w:semiHidden/>
    <w:unhideWhenUsed/>
    <w:rsid w:val="002C2563"/>
    <w:pPr>
      <w:spacing w:after="0" w:line="240" w:lineRule="auto"/>
      <w:ind w:left="880" w:hanging="220"/>
    </w:pPr>
  </w:style>
  <w:style w:type="paragraph" w:styleId="ndice5">
    <w:name w:val="index 5"/>
    <w:basedOn w:val="Normal"/>
    <w:next w:val="Normal"/>
    <w:autoRedefine/>
    <w:uiPriority w:val="99"/>
    <w:semiHidden/>
    <w:unhideWhenUsed/>
    <w:rsid w:val="002C2563"/>
    <w:pPr>
      <w:spacing w:after="0" w:line="240" w:lineRule="auto"/>
      <w:ind w:left="1100" w:hanging="220"/>
    </w:pPr>
  </w:style>
  <w:style w:type="paragraph" w:styleId="ndice6">
    <w:name w:val="index 6"/>
    <w:basedOn w:val="Normal"/>
    <w:next w:val="Normal"/>
    <w:autoRedefine/>
    <w:uiPriority w:val="99"/>
    <w:semiHidden/>
    <w:unhideWhenUsed/>
    <w:rsid w:val="002C2563"/>
    <w:pPr>
      <w:spacing w:after="0" w:line="240" w:lineRule="auto"/>
      <w:ind w:left="1320" w:hanging="220"/>
    </w:pPr>
  </w:style>
  <w:style w:type="paragraph" w:styleId="ndice7">
    <w:name w:val="index 7"/>
    <w:basedOn w:val="Normal"/>
    <w:next w:val="Normal"/>
    <w:autoRedefine/>
    <w:uiPriority w:val="99"/>
    <w:semiHidden/>
    <w:unhideWhenUsed/>
    <w:rsid w:val="002C2563"/>
    <w:pPr>
      <w:spacing w:after="0" w:line="240" w:lineRule="auto"/>
      <w:ind w:left="1540" w:hanging="220"/>
    </w:pPr>
  </w:style>
  <w:style w:type="paragraph" w:styleId="ndice8">
    <w:name w:val="index 8"/>
    <w:basedOn w:val="Normal"/>
    <w:next w:val="Normal"/>
    <w:autoRedefine/>
    <w:uiPriority w:val="99"/>
    <w:semiHidden/>
    <w:unhideWhenUsed/>
    <w:rsid w:val="002C2563"/>
    <w:pPr>
      <w:spacing w:after="0" w:line="240" w:lineRule="auto"/>
      <w:ind w:left="1760" w:hanging="220"/>
    </w:pPr>
  </w:style>
  <w:style w:type="paragraph" w:styleId="ndice9">
    <w:name w:val="index 9"/>
    <w:basedOn w:val="Normal"/>
    <w:next w:val="Normal"/>
    <w:autoRedefine/>
    <w:uiPriority w:val="99"/>
    <w:semiHidden/>
    <w:unhideWhenUsed/>
    <w:rsid w:val="002C2563"/>
    <w:pPr>
      <w:spacing w:after="0" w:line="240" w:lineRule="auto"/>
      <w:ind w:left="1980" w:hanging="220"/>
    </w:pPr>
  </w:style>
  <w:style w:type="paragraph" w:styleId="Ttulodendice">
    <w:name w:val="index heading"/>
    <w:basedOn w:val="Normal"/>
    <w:next w:val="ndice1"/>
    <w:uiPriority w:val="99"/>
    <w:semiHidden/>
    <w:unhideWhenUsed/>
    <w:rsid w:val="002C2563"/>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CD5E29"/>
    <w:rPr>
      <w:i/>
      <w:iCs/>
      <w:color w:val="11826C" w:themeColor="accent1" w:themeShade="BF"/>
    </w:rPr>
  </w:style>
  <w:style w:type="paragraph" w:styleId="Citadestacada">
    <w:name w:val="Intense Quote"/>
    <w:basedOn w:val="Normal"/>
    <w:next w:val="Normal"/>
    <w:link w:val="CitadestacadaC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CitadestacadaCar">
    <w:name w:val="Cita destacada Car"/>
    <w:basedOn w:val="Fuentedeprrafopredeter"/>
    <w:link w:val="Citadestacada"/>
    <w:uiPriority w:val="30"/>
    <w:semiHidden/>
    <w:rsid w:val="00CD5E29"/>
    <w:rPr>
      <w:i/>
      <w:iCs/>
      <w:color w:val="11826C" w:themeColor="accent1" w:themeShade="BF"/>
    </w:rPr>
  </w:style>
  <w:style w:type="character" w:styleId="Referenciaintensa">
    <w:name w:val="Intense Reference"/>
    <w:basedOn w:val="Fuentedeprrafopredeter"/>
    <w:uiPriority w:val="32"/>
    <w:semiHidden/>
    <w:unhideWhenUsed/>
    <w:qFormat/>
    <w:rsid w:val="00CD5E29"/>
    <w:rPr>
      <w:b/>
      <w:bCs/>
      <w:caps w:val="0"/>
      <w:smallCaps/>
      <w:color w:val="11826C" w:themeColor="accent1" w:themeShade="BF"/>
      <w:spacing w:val="5"/>
    </w:rPr>
  </w:style>
  <w:style w:type="table" w:styleId="Cuadrculaclara">
    <w:name w:val="Light Grid"/>
    <w:basedOn w:val="Tabla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Cuadrculaclara-nfasis2">
    <w:name w:val="Light Grid Accent 2"/>
    <w:basedOn w:val="Tabla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Cuadrculaclara-nfasis3">
    <w:name w:val="Light Grid Accent 3"/>
    <w:basedOn w:val="Tabla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Cuadrculaclara-nfasis4">
    <w:name w:val="Light Grid Accent 4"/>
    <w:basedOn w:val="Tabla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Cuadrculaclara-nfasis5">
    <w:name w:val="Light Grid Accent 5"/>
    <w:basedOn w:val="Tabla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Cuadrculaclara-nfasis6">
    <w:name w:val="Light Grid Accent 6"/>
    <w:basedOn w:val="Tabla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staclara">
    <w:name w:val="Light List"/>
    <w:basedOn w:val="Tabla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staclara-nfasis2">
    <w:name w:val="Light List Accent 2"/>
    <w:basedOn w:val="Tabla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staclara-nfasis3">
    <w:name w:val="Light List Accent 3"/>
    <w:basedOn w:val="Tabla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staclara-nfasis4">
    <w:name w:val="Light List Accent 4"/>
    <w:basedOn w:val="Tabla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staclara-nfasis5">
    <w:name w:val="Light List Accent 5"/>
    <w:basedOn w:val="Tabla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staclara-nfasis6">
    <w:name w:val="Light List Accent 6"/>
    <w:basedOn w:val="Tabla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Sombreadoclaro">
    <w:name w:val="Light Shading"/>
    <w:basedOn w:val="Tabla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Sombreadoclaro-nfasis2">
    <w:name w:val="Light Shading Accent 2"/>
    <w:basedOn w:val="Tabla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Sombreadoclaro-nfasis3">
    <w:name w:val="Light Shading Accent 3"/>
    <w:basedOn w:val="Tabla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Sombreadoclaro-nfasis4">
    <w:name w:val="Light Shading Accent 4"/>
    <w:basedOn w:val="Tabla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Sombreadoclaro-nfasis5">
    <w:name w:val="Light Shading Accent 5"/>
    <w:basedOn w:val="Tabla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Sombreadoclaro-nfasis6">
    <w:name w:val="Light Shading Accent 6"/>
    <w:basedOn w:val="Tabla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Nmerodelnea">
    <w:name w:val="line number"/>
    <w:basedOn w:val="Fuentedeprrafopredeter"/>
    <w:uiPriority w:val="99"/>
    <w:semiHidden/>
    <w:unhideWhenUsed/>
    <w:rsid w:val="002C2563"/>
  </w:style>
  <w:style w:type="paragraph" w:styleId="Lista">
    <w:name w:val="List"/>
    <w:basedOn w:val="Normal"/>
    <w:uiPriority w:val="99"/>
    <w:semiHidden/>
    <w:unhideWhenUsed/>
    <w:rsid w:val="002C2563"/>
    <w:pPr>
      <w:ind w:left="360" w:hanging="360"/>
      <w:contextualSpacing/>
    </w:pPr>
  </w:style>
  <w:style w:type="paragraph" w:styleId="Lista2">
    <w:name w:val="List 2"/>
    <w:basedOn w:val="Normal"/>
    <w:uiPriority w:val="99"/>
    <w:semiHidden/>
    <w:unhideWhenUsed/>
    <w:rsid w:val="002C2563"/>
    <w:pPr>
      <w:ind w:left="720" w:hanging="360"/>
      <w:contextualSpacing/>
    </w:pPr>
  </w:style>
  <w:style w:type="paragraph" w:styleId="Lista3">
    <w:name w:val="List 3"/>
    <w:basedOn w:val="Normal"/>
    <w:uiPriority w:val="99"/>
    <w:semiHidden/>
    <w:unhideWhenUsed/>
    <w:rsid w:val="002C2563"/>
    <w:pPr>
      <w:ind w:left="1080" w:hanging="360"/>
      <w:contextualSpacing/>
    </w:pPr>
  </w:style>
  <w:style w:type="paragraph" w:styleId="Lista4">
    <w:name w:val="List 4"/>
    <w:basedOn w:val="Normal"/>
    <w:uiPriority w:val="99"/>
    <w:semiHidden/>
    <w:unhideWhenUsed/>
    <w:rsid w:val="002C2563"/>
    <w:pPr>
      <w:ind w:left="1440" w:hanging="360"/>
      <w:contextualSpacing/>
    </w:pPr>
  </w:style>
  <w:style w:type="paragraph" w:styleId="Lista5">
    <w:name w:val="List 5"/>
    <w:basedOn w:val="Normal"/>
    <w:uiPriority w:val="99"/>
    <w:semiHidden/>
    <w:unhideWhenUsed/>
    <w:rsid w:val="002C2563"/>
    <w:pPr>
      <w:ind w:left="1800" w:hanging="360"/>
      <w:contextualSpacing/>
    </w:pPr>
  </w:style>
  <w:style w:type="paragraph" w:styleId="Listaconvietas">
    <w:name w:val="List Bullet"/>
    <w:basedOn w:val="Normal"/>
    <w:uiPriority w:val="99"/>
    <w:semiHidden/>
    <w:unhideWhenUsed/>
    <w:rsid w:val="002C2563"/>
    <w:pPr>
      <w:numPr>
        <w:numId w:val="1"/>
      </w:numPr>
      <w:contextualSpacing/>
    </w:pPr>
  </w:style>
  <w:style w:type="paragraph" w:styleId="Listaconvietas2">
    <w:name w:val="List Bullet 2"/>
    <w:basedOn w:val="Normal"/>
    <w:uiPriority w:val="99"/>
    <w:semiHidden/>
    <w:unhideWhenUsed/>
    <w:rsid w:val="002C2563"/>
    <w:pPr>
      <w:numPr>
        <w:numId w:val="2"/>
      </w:numPr>
      <w:contextualSpacing/>
    </w:pPr>
  </w:style>
  <w:style w:type="paragraph" w:styleId="Listaconvietas3">
    <w:name w:val="List Bullet 3"/>
    <w:basedOn w:val="Normal"/>
    <w:uiPriority w:val="99"/>
    <w:semiHidden/>
    <w:unhideWhenUsed/>
    <w:rsid w:val="002C2563"/>
    <w:pPr>
      <w:numPr>
        <w:numId w:val="3"/>
      </w:numPr>
      <w:contextualSpacing/>
    </w:pPr>
  </w:style>
  <w:style w:type="paragraph" w:styleId="Listaconvietas4">
    <w:name w:val="List Bullet 4"/>
    <w:basedOn w:val="Normal"/>
    <w:uiPriority w:val="99"/>
    <w:semiHidden/>
    <w:unhideWhenUsed/>
    <w:rsid w:val="002C2563"/>
    <w:pPr>
      <w:numPr>
        <w:numId w:val="4"/>
      </w:numPr>
      <w:contextualSpacing/>
    </w:pPr>
  </w:style>
  <w:style w:type="paragraph" w:styleId="Listaconvietas5">
    <w:name w:val="List Bullet 5"/>
    <w:basedOn w:val="Normal"/>
    <w:uiPriority w:val="99"/>
    <w:semiHidden/>
    <w:unhideWhenUsed/>
    <w:rsid w:val="002C2563"/>
    <w:pPr>
      <w:numPr>
        <w:numId w:val="5"/>
      </w:numPr>
      <w:contextualSpacing/>
    </w:pPr>
  </w:style>
  <w:style w:type="paragraph" w:styleId="Continuarlista">
    <w:name w:val="List Continue"/>
    <w:basedOn w:val="Normal"/>
    <w:uiPriority w:val="99"/>
    <w:semiHidden/>
    <w:unhideWhenUsed/>
    <w:rsid w:val="002C2563"/>
    <w:pPr>
      <w:spacing w:after="120"/>
      <w:ind w:left="360"/>
      <w:contextualSpacing/>
    </w:pPr>
  </w:style>
  <w:style w:type="paragraph" w:styleId="Continuarlista2">
    <w:name w:val="List Continue 2"/>
    <w:basedOn w:val="Normal"/>
    <w:uiPriority w:val="99"/>
    <w:semiHidden/>
    <w:unhideWhenUsed/>
    <w:rsid w:val="002C2563"/>
    <w:pPr>
      <w:spacing w:after="120"/>
      <w:ind w:left="720"/>
      <w:contextualSpacing/>
    </w:pPr>
  </w:style>
  <w:style w:type="paragraph" w:styleId="Continuarlista3">
    <w:name w:val="List Continue 3"/>
    <w:basedOn w:val="Normal"/>
    <w:uiPriority w:val="99"/>
    <w:semiHidden/>
    <w:unhideWhenUsed/>
    <w:rsid w:val="002C2563"/>
    <w:pPr>
      <w:spacing w:after="120"/>
      <w:ind w:left="1080"/>
      <w:contextualSpacing/>
    </w:pPr>
  </w:style>
  <w:style w:type="paragraph" w:styleId="Continuarlista4">
    <w:name w:val="List Continue 4"/>
    <w:basedOn w:val="Normal"/>
    <w:uiPriority w:val="99"/>
    <w:semiHidden/>
    <w:unhideWhenUsed/>
    <w:rsid w:val="002C2563"/>
    <w:pPr>
      <w:spacing w:after="120"/>
      <w:ind w:left="1440"/>
      <w:contextualSpacing/>
    </w:pPr>
  </w:style>
  <w:style w:type="paragraph" w:styleId="Continuarlista5">
    <w:name w:val="List Continue 5"/>
    <w:basedOn w:val="Normal"/>
    <w:uiPriority w:val="99"/>
    <w:semiHidden/>
    <w:unhideWhenUsed/>
    <w:rsid w:val="002C2563"/>
    <w:pPr>
      <w:spacing w:after="120"/>
      <w:ind w:left="1800"/>
      <w:contextualSpacing/>
    </w:pPr>
  </w:style>
  <w:style w:type="paragraph" w:styleId="Listaconnmeros">
    <w:name w:val="List Number"/>
    <w:basedOn w:val="Normal"/>
    <w:uiPriority w:val="99"/>
    <w:semiHidden/>
    <w:unhideWhenUsed/>
    <w:rsid w:val="002C2563"/>
    <w:pPr>
      <w:numPr>
        <w:numId w:val="6"/>
      </w:numPr>
      <w:contextualSpacing/>
    </w:pPr>
  </w:style>
  <w:style w:type="paragraph" w:styleId="Listaconnmeros2">
    <w:name w:val="List Number 2"/>
    <w:basedOn w:val="Normal"/>
    <w:uiPriority w:val="99"/>
    <w:semiHidden/>
    <w:unhideWhenUsed/>
    <w:rsid w:val="002C2563"/>
    <w:pPr>
      <w:numPr>
        <w:numId w:val="7"/>
      </w:numPr>
      <w:contextualSpacing/>
    </w:pPr>
  </w:style>
  <w:style w:type="paragraph" w:styleId="Listaconnmeros3">
    <w:name w:val="List Number 3"/>
    <w:basedOn w:val="Normal"/>
    <w:uiPriority w:val="99"/>
    <w:semiHidden/>
    <w:unhideWhenUsed/>
    <w:rsid w:val="002C2563"/>
    <w:pPr>
      <w:numPr>
        <w:numId w:val="8"/>
      </w:numPr>
      <w:contextualSpacing/>
    </w:pPr>
  </w:style>
  <w:style w:type="paragraph" w:styleId="Listaconnmeros4">
    <w:name w:val="List Number 4"/>
    <w:basedOn w:val="Normal"/>
    <w:uiPriority w:val="99"/>
    <w:semiHidden/>
    <w:unhideWhenUsed/>
    <w:rsid w:val="002C2563"/>
    <w:pPr>
      <w:numPr>
        <w:numId w:val="9"/>
      </w:numPr>
      <w:contextualSpacing/>
    </w:pPr>
  </w:style>
  <w:style w:type="paragraph" w:styleId="Listaconnmeros5">
    <w:name w:val="List Number 5"/>
    <w:basedOn w:val="Normal"/>
    <w:uiPriority w:val="99"/>
    <w:semiHidden/>
    <w:unhideWhenUsed/>
    <w:rsid w:val="002C2563"/>
    <w:pPr>
      <w:numPr>
        <w:numId w:val="10"/>
      </w:numPr>
      <w:contextualSpacing/>
    </w:pPr>
  </w:style>
  <w:style w:type="paragraph" w:styleId="Prrafodelista">
    <w:name w:val="List Paragraph"/>
    <w:basedOn w:val="Normal"/>
    <w:uiPriority w:val="34"/>
    <w:unhideWhenUsed/>
    <w:qFormat/>
    <w:rsid w:val="002C2563"/>
    <w:pPr>
      <w:ind w:left="720"/>
      <w:contextualSpacing/>
    </w:pPr>
  </w:style>
  <w:style w:type="table" w:styleId="Tabladelista1clara">
    <w:name w:val="List Table 1 Light"/>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1clara-nfasis2">
    <w:name w:val="List Table 1 Light Accent 2"/>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1clara-nfasis3">
    <w:name w:val="List Table 1 Light Accent 3"/>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1clara-nfasis4">
    <w:name w:val="List Table 1 Light Accent 4"/>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1clara-nfasis5">
    <w:name w:val="List Table 1 Light Accent 5"/>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1clara-nfasis6">
    <w:name w:val="List Table 1 Light Accent 6"/>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2">
    <w:name w:val="List Table 2"/>
    <w:basedOn w:val="Tabla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2-nfasis2">
    <w:name w:val="List Table 2 Accent 2"/>
    <w:basedOn w:val="Tabla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2-nfasis3">
    <w:name w:val="List Table 2 Accent 3"/>
    <w:basedOn w:val="Tabla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2-nfasis4">
    <w:name w:val="List Table 2 Accent 4"/>
    <w:basedOn w:val="Tabla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2-nfasis5">
    <w:name w:val="List Table 2 Accent 5"/>
    <w:basedOn w:val="Tabla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2-nfasis6">
    <w:name w:val="List Table 2 Accent 6"/>
    <w:basedOn w:val="Tabla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3">
    <w:name w:val="List Table 3"/>
    <w:basedOn w:val="Tabla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styleId="Tabladelista3-nfasis2">
    <w:name w:val="List Table 3 Accent 2"/>
    <w:basedOn w:val="Tabla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styleId="Tabladelista3-nfasis3">
    <w:name w:val="List Table 3 Accent 3"/>
    <w:basedOn w:val="Tabla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styleId="Tabladelista3-nfasis4">
    <w:name w:val="List Table 3 Accent 4"/>
    <w:basedOn w:val="Tabla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styleId="Tabladelista3-nfasis5">
    <w:name w:val="List Table 3 Accent 5"/>
    <w:basedOn w:val="Tabla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styleId="Tabladelista3-nfasis6">
    <w:name w:val="List Table 3 Accent 6"/>
    <w:basedOn w:val="Tabla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styleId="Tabladelista4">
    <w:name w:val="List Table 4"/>
    <w:basedOn w:val="Tabla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4-nfasis2">
    <w:name w:val="List Table 4 Accent 2"/>
    <w:basedOn w:val="Tabla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4-nfasis3">
    <w:name w:val="List Table 4 Accent 3"/>
    <w:basedOn w:val="Tabla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4-nfasis4">
    <w:name w:val="List Table 4 Accent 4"/>
    <w:basedOn w:val="Tabla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4-nfasis5">
    <w:name w:val="List Table 4 Accent 5"/>
    <w:basedOn w:val="Tabla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4-nfasis6">
    <w:name w:val="List Table 4 Accent 6"/>
    <w:basedOn w:val="Tabla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5oscura">
    <w:name w:val="List Table 5 Dark"/>
    <w:basedOn w:val="Tabla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6concolores-nfasis2">
    <w:name w:val="List Table 6 Colorful Accent 2"/>
    <w:basedOn w:val="Tabla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6concolores-nfasis3">
    <w:name w:val="List Table 6 Colorful Accent 3"/>
    <w:basedOn w:val="Tabla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6concolores-nfasis4">
    <w:name w:val="List Table 6 Colorful Accent 4"/>
    <w:basedOn w:val="Tabla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6concolores-nfasis5">
    <w:name w:val="List Table 6 Colorful Accent 5"/>
    <w:basedOn w:val="Tabla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6concolores-nfasis6">
    <w:name w:val="List Table 6 Colorful Accent 6"/>
    <w:basedOn w:val="Tabla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7concolores">
    <w:name w:val="List Table 7 Colorful"/>
    <w:basedOn w:val="Tabla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C2563"/>
    <w:rPr>
      <w:rFonts w:ascii="Consolas" w:hAnsi="Consolas"/>
      <w:szCs w:val="20"/>
    </w:rPr>
  </w:style>
  <w:style w:type="table" w:styleId="Cuadrculamedia1">
    <w:name w:val="Medium Grid 1"/>
    <w:basedOn w:val="Tabla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uadrculamedia1-nfasis2">
    <w:name w:val="Medium Grid 1 Accent 2"/>
    <w:basedOn w:val="Tabla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uadrculamedia1-nfasis3">
    <w:name w:val="Medium Grid 1 Accent 3"/>
    <w:basedOn w:val="Tabla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uadrculamedia1-nfasis4">
    <w:name w:val="Medium Grid 1 Accent 4"/>
    <w:basedOn w:val="Tabla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uadrculamedia1-nfasis5">
    <w:name w:val="Medium Grid 1 Accent 5"/>
    <w:basedOn w:val="Tabla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uadrculamedia1-nfasis6">
    <w:name w:val="Medium Grid 1 Accent 6"/>
    <w:basedOn w:val="Tabla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uadrculamedia2">
    <w:name w:val="Medium Grid 2"/>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Cuadrculamedia3-nfasis2">
    <w:name w:val="Medium Grid 3 Accent 2"/>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Cuadrculamedia3-nfasis3">
    <w:name w:val="Medium Grid 3 Accent 3"/>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Cuadrculamedia3-nfasis4">
    <w:name w:val="Medium Grid 3 Accent 4"/>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Cuadrculamedia3-nfasis5">
    <w:name w:val="Medium Grid 3 Accent 5"/>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Cuadrculamedia3-nfasis6">
    <w:name w:val="Medium Grid 3 Accent 6"/>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Listamedia1">
    <w:name w:val="Medium List 1"/>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Listamedia1-nfasis2">
    <w:name w:val="Medium List 1 Accent 2"/>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Listamedia1-nfasis3">
    <w:name w:val="Medium List 1 Accent 3"/>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Listamedia1-nfasis4">
    <w:name w:val="Medium List 1 Accent 4"/>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Listamedia1-nfasis5">
    <w:name w:val="Medium List 1 Accent 5"/>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Listamedia1-nfasis6">
    <w:name w:val="Medium List 1 Accent 6"/>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Listamedia2">
    <w:name w:val="Medium List 2"/>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EncabezadodemensajeCar">
    <w:name w:val="Encabezado de mensaje Car"/>
    <w:basedOn w:val="Fuentedeprrafopredeter"/>
    <w:link w:val="Encabezadodemensaje"/>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2C2563"/>
    <w:rPr>
      <w:rFonts w:cs="Times New Roman"/>
      <w:sz w:val="24"/>
      <w:szCs w:val="24"/>
    </w:rPr>
  </w:style>
  <w:style w:type="paragraph" w:styleId="Sangranormal">
    <w:name w:val="Normal Indent"/>
    <w:basedOn w:val="Normal"/>
    <w:uiPriority w:val="99"/>
    <w:semiHidden/>
    <w:unhideWhenUsed/>
    <w:rsid w:val="002C2563"/>
    <w:pPr>
      <w:ind w:left="720"/>
    </w:pPr>
  </w:style>
  <w:style w:type="paragraph" w:styleId="Encabezadodenota">
    <w:name w:val="Note Heading"/>
    <w:basedOn w:val="Normal"/>
    <w:next w:val="Normal"/>
    <w:link w:val="EncabezadodenotaCar"/>
    <w:uiPriority w:val="99"/>
    <w:semiHidden/>
    <w:unhideWhenUsed/>
    <w:rsid w:val="002C2563"/>
    <w:pPr>
      <w:spacing w:after="0" w:line="240" w:lineRule="auto"/>
    </w:pPr>
  </w:style>
  <w:style w:type="character" w:customStyle="1" w:styleId="EncabezadodenotaCar">
    <w:name w:val="Encabezado de nota Car"/>
    <w:basedOn w:val="Fuentedeprrafopredeter"/>
    <w:link w:val="Encabezadodenota"/>
    <w:uiPriority w:val="99"/>
    <w:semiHidden/>
    <w:rsid w:val="002C2563"/>
  </w:style>
  <w:style w:type="character" w:styleId="Nmerodepgina">
    <w:name w:val="page number"/>
    <w:basedOn w:val="Fuentedeprrafopredeter"/>
    <w:uiPriority w:val="99"/>
    <w:semiHidden/>
    <w:unhideWhenUsed/>
    <w:rsid w:val="002C2563"/>
  </w:style>
  <w:style w:type="table" w:styleId="Tablanormal1">
    <w:name w:val="Plain Table 1"/>
    <w:basedOn w:val="Tabla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2C2563"/>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2C2563"/>
    <w:rPr>
      <w:rFonts w:ascii="Consolas" w:hAnsi="Consolas"/>
      <w:szCs w:val="21"/>
    </w:rPr>
  </w:style>
  <w:style w:type="paragraph" w:styleId="Cita">
    <w:name w:val="Quote"/>
    <w:basedOn w:val="Normal"/>
    <w:next w:val="Normal"/>
    <w:link w:val="CitaCar"/>
    <w:uiPriority w:val="29"/>
    <w:semiHidden/>
    <w:unhideWhenUsed/>
    <w:qFormat/>
    <w:rsid w:val="002C256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2C2563"/>
    <w:rPr>
      <w:i/>
      <w:iCs/>
      <w:color w:val="404040" w:themeColor="text1" w:themeTint="BF"/>
    </w:rPr>
  </w:style>
  <w:style w:type="character" w:styleId="Textoennegrita">
    <w:name w:val="Strong"/>
    <w:basedOn w:val="Fuentedeprrafopredeter"/>
    <w:uiPriority w:val="22"/>
    <w:semiHidden/>
    <w:unhideWhenUsed/>
    <w:qFormat/>
    <w:rsid w:val="002C2563"/>
    <w:rPr>
      <w:b/>
      <w:bCs/>
    </w:rPr>
  </w:style>
  <w:style w:type="paragraph" w:styleId="Subttulo">
    <w:name w:val="Subtitle"/>
    <w:basedOn w:val="Normal"/>
    <w:next w:val="Normal"/>
    <w:link w:val="SubttuloC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semiHidden/>
    <w:rsid w:val="002C2563"/>
    <w:rPr>
      <w:rFonts w:eastAsiaTheme="minorEastAsia"/>
      <w:color w:val="5A5A5A" w:themeColor="text1" w:themeTint="A5"/>
      <w:spacing w:val="15"/>
    </w:rPr>
  </w:style>
  <w:style w:type="character" w:styleId="nfasissutil">
    <w:name w:val="Subtle Emphasis"/>
    <w:basedOn w:val="Fuentedeprrafopredeter"/>
    <w:uiPriority w:val="19"/>
    <w:semiHidden/>
    <w:unhideWhenUsed/>
    <w:qFormat/>
    <w:rsid w:val="002C2563"/>
    <w:rPr>
      <w:i/>
      <w:iCs/>
      <w:color w:val="404040" w:themeColor="text1" w:themeTint="BF"/>
    </w:rPr>
  </w:style>
  <w:style w:type="character" w:styleId="Referenciasutil">
    <w:name w:val="Subtle Reference"/>
    <w:basedOn w:val="Fuentedeprrafopredeter"/>
    <w:uiPriority w:val="31"/>
    <w:semiHidden/>
    <w:unhideWhenUsed/>
    <w:qFormat/>
    <w:rsid w:val="002C2563"/>
    <w:rPr>
      <w:smallCaps/>
      <w:color w:val="5A5A5A" w:themeColor="text1" w:themeTint="A5"/>
    </w:rPr>
  </w:style>
  <w:style w:type="table" w:styleId="Tablaconefectos3D1">
    <w:name w:val="Table 3D effects 1"/>
    <w:basedOn w:val="Tabla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59"/>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2C2563"/>
    <w:pPr>
      <w:spacing w:after="0"/>
      <w:ind w:left="220" w:hanging="220"/>
    </w:pPr>
  </w:style>
  <w:style w:type="paragraph" w:styleId="Tabladeilustraciones">
    <w:name w:val="table of figures"/>
    <w:basedOn w:val="Normal"/>
    <w:next w:val="Normal"/>
    <w:uiPriority w:val="99"/>
    <w:semiHidden/>
    <w:unhideWhenUsed/>
    <w:rsid w:val="002C2563"/>
    <w:pPr>
      <w:spacing w:after="0"/>
    </w:pPr>
  </w:style>
  <w:style w:type="table" w:styleId="Tablaprofesional">
    <w:name w:val="Table Professional"/>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nhideWhenUsed/>
    <w:qFormat/>
    <w:rsid w:val="00E930CB"/>
    <w:pPr>
      <w:spacing w:after="0" w:line="216" w:lineRule="auto"/>
    </w:pPr>
    <w:rPr>
      <w:rFonts w:eastAsiaTheme="majorEastAsia" w:cstheme="majorBidi"/>
      <w:color w:val="0B5748" w:themeColor="accent1" w:themeShade="80"/>
      <w:sz w:val="28"/>
      <w:szCs w:val="56"/>
    </w:rPr>
  </w:style>
  <w:style w:type="character" w:customStyle="1" w:styleId="TtuloCar">
    <w:name w:val="Título Car"/>
    <w:basedOn w:val="Fuentedeprrafopredeter"/>
    <w:link w:val="Ttulo"/>
    <w:rsid w:val="00E930CB"/>
    <w:rPr>
      <w:rFonts w:ascii="Times New Roman" w:eastAsiaTheme="majorEastAsia" w:hAnsi="Times New Roman" w:cstheme="majorBidi"/>
      <w:color w:val="0B5748" w:themeColor="accent1" w:themeShade="80"/>
      <w:sz w:val="28"/>
      <w:szCs w:val="56"/>
    </w:rPr>
  </w:style>
  <w:style w:type="paragraph" w:styleId="Encabezadodelista">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2C2563"/>
    <w:pPr>
      <w:spacing w:after="100"/>
    </w:pPr>
  </w:style>
  <w:style w:type="paragraph" w:styleId="TDC2">
    <w:name w:val="toc 2"/>
    <w:basedOn w:val="Normal"/>
    <w:next w:val="Normal"/>
    <w:autoRedefine/>
    <w:uiPriority w:val="39"/>
    <w:semiHidden/>
    <w:unhideWhenUsed/>
    <w:rsid w:val="002C2563"/>
    <w:pPr>
      <w:spacing w:after="100"/>
      <w:ind w:left="220"/>
    </w:pPr>
  </w:style>
  <w:style w:type="paragraph" w:styleId="TDC3">
    <w:name w:val="toc 3"/>
    <w:basedOn w:val="Normal"/>
    <w:next w:val="Normal"/>
    <w:autoRedefine/>
    <w:uiPriority w:val="39"/>
    <w:semiHidden/>
    <w:unhideWhenUsed/>
    <w:rsid w:val="002C2563"/>
    <w:pPr>
      <w:spacing w:after="100"/>
      <w:ind w:left="440"/>
    </w:pPr>
  </w:style>
  <w:style w:type="paragraph" w:styleId="TDC4">
    <w:name w:val="toc 4"/>
    <w:basedOn w:val="Normal"/>
    <w:next w:val="Normal"/>
    <w:autoRedefine/>
    <w:uiPriority w:val="39"/>
    <w:semiHidden/>
    <w:unhideWhenUsed/>
    <w:rsid w:val="002C2563"/>
    <w:pPr>
      <w:spacing w:after="100"/>
      <w:ind w:left="660"/>
    </w:pPr>
  </w:style>
  <w:style w:type="paragraph" w:styleId="TDC5">
    <w:name w:val="toc 5"/>
    <w:basedOn w:val="Normal"/>
    <w:next w:val="Normal"/>
    <w:autoRedefine/>
    <w:uiPriority w:val="39"/>
    <w:semiHidden/>
    <w:unhideWhenUsed/>
    <w:rsid w:val="002C2563"/>
    <w:pPr>
      <w:spacing w:after="100"/>
      <w:ind w:left="880"/>
    </w:pPr>
  </w:style>
  <w:style w:type="paragraph" w:styleId="TDC6">
    <w:name w:val="toc 6"/>
    <w:basedOn w:val="Normal"/>
    <w:next w:val="Normal"/>
    <w:autoRedefine/>
    <w:uiPriority w:val="39"/>
    <w:semiHidden/>
    <w:unhideWhenUsed/>
    <w:rsid w:val="002C2563"/>
    <w:pPr>
      <w:spacing w:after="100"/>
      <w:ind w:left="1100"/>
    </w:pPr>
  </w:style>
  <w:style w:type="paragraph" w:styleId="TDC7">
    <w:name w:val="toc 7"/>
    <w:basedOn w:val="Normal"/>
    <w:next w:val="Normal"/>
    <w:autoRedefine/>
    <w:uiPriority w:val="39"/>
    <w:semiHidden/>
    <w:unhideWhenUsed/>
    <w:rsid w:val="002C2563"/>
    <w:pPr>
      <w:spacing w:after="100"/>
      <w:ind w:left="1320"/>
    </w:pPr>
  </w:style>
  <w:style w:type="paragraph" w:styleId="TDC8">
    <w:name w:val="toc 8"/>
    <w:basedOn w:val="Normal"/>
    <w:next w:val="Normal"/>
    <w:autoRedefine/>
    <w:uiPriority w:val="39"/>
    <w:semiHidden/>
    <w:unhideWhenUsed/>
    <w:rsid w:val="002C2563"/>
    <w:pPr>
      <w:spacing w:after="100"/>
      <w:ind w:left="1540"/>
    </w:pPr>
  </w:style>
  <w:style w:type="paragraph" w:styleId="TDC9">
    <w:name w:val="toc 9"/>
    <w:basedOn w:val="Normal"/>
    <w:next w:val="Normal"/>
    <w:autoRedefine/>
    <w:uiPriority w:val="39"/>
    <w:semiHidden/>
    <w:unhideWhenUsed/>
    <w:rsid w:val="002C2563"/>
    <w:pPr>
      <w:spacing w:after="100"/>
      <w:ind w:left="1760"/>
    </w:pPr>
  </w:style>
  <w:style w:type="paragraph" w:styleId="TtuloTDC">
    <w:name w:val="TOC Heading"/>
    <w:basedOn w:val="Ttulo1"/>
    <w:next w:val="Normal"/>
    <w:uiPriority w:val="39"/>
    <w:semiHidden/>
    <w:unhideWhenUsed/>
    <w:qFormat/>
    <w:rsid w:val="002C2563"/>
    <w:pPr>
      <w:outlineLvl w:val="9"/>
    </w:pPr>
  </w:style>
  <w:style w:type="paragraph" w:styleId="Saludo">
    <w:name w:val="Salutation"/>
    <w:basedOn w:val="Normal"/>
    <w:next w:val="Normal"/>
    <w:link w:val="SaludoCar"/>
    <w:uiPriority w:val="4"/>
    <w:qFormat/>
    <w:rsid w:val="00156EF1"/>
  </w:style>
  <w:style w:type="character" w:customStyle="1" w:styleId="SaludoCar">
    <w:name w:val="Saludo Car"/>
    <w:basedOn w:val="Fuentedeprrafopredeter"/>
    <w:link w:val="Saludo"/>
    <w:uiPriority w:val="4"/>
    <w:rsid w:val="00156EF1"/>
  </w:style>
  <w:style w:type="character" w:styleId="Mencinsinresolver">
    <w:name w:val="Unresolved Mention"/>
    <w:basedOn w:val="Fuentedeprrafopredeter"/>
    <w:uiPriority w:val="99"/>
    <w:semiHidden/>
    <w:unhideWhenUsed/>
    <w:rsid w:val="003013A7"/>
    <w:rPr>
      <w:color w:val="605E5C"/>
      <w:shd w:val="clear" w:color="auto" w:fill="E1DFDD"/>
    </w:rPr>
  </w:style>
  <w:style w:type="paragraph" w:customStyle="1" w:styleId="Default">
    <w:name w:val="Default"/>
    <w:rsid w:val="006F14F6"/>
    <w:pPr>
      <w:autoSpaceDE w:val="0"/>
      <w:autoSpaceDN w:val="0"/>
      <w:adjustRightInd w:val="0"/>
      <w:spacing w:after="0" w:line="240" w:lineRule="auto"/>
    </w:pPr>
    <w:rPr>
      <w:rFonts w:ascii="Cambria" w:hAnsi="Cambria" w:cs="Cambria"/>
      <w:color w:val="000000"/>
      <w:sz w:val="24"/>
      <w:szCs w:val="24"/>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urgenappelo.com/abou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javiergarzas.com/javier_garzas_curriculu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rgenappelo.com/abou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y_eflores\AppData\Roaming\Microsoft\Templates\Carta%20de%20negocios%20(dise&#241;o%20de%20rayas%20de%20vent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934548630146AF92369D288C24E3E3"/>
        <w:category>
          <w:name w:val="General"/>
          <w:gallery w:val="placeholder"/>
        </w:category>
        <w:types>
          <w:type w:val="bbPlcHdr"/>
        </w:types>
        <w:behaviors>
          <w:behavior w:val="content"/>
        </w:behaviors>
        <w:guid w:val="{26D8E1D0-68C4-47AA-ABD6-46F141E4ACC8}"/>
      </w:docPartPr>
      <w:docPartBody>
        <w:p w:rsidR="007C0F92" w:rsidRDefault="008D50DD" w:rsidP="008D50DD">
          <w:pPr>
            <w:pStyle w:val="EE934548630146AF92369D288C24E3E3"/>
          </w:pPr>
          <w:r w:rsidRPr="00E930CB">
            <w:rPr>
              <w:rFonts w:cs="Times New Roman"/>
              <w:lang w:bidi="es-ES"/>
            </w:rPr>
            <w:t xml:space="preserve">Su </w:t>
          </w:r>
          <w:r>
            <w:rPr>
              <w:rFonts w:cs="Times New Roman"/>
              <w:lang w:bidi="es-ES"/>
            </w:rPr>
            <w:t>n</w:t>
          </w:r>
          <w:r w:rsidRPr="00E930CB">
            <w:rPr>
              <w:rFonts w:cs="Times New Roman"/>
              <w:lang w:bidi="es-ES"/>
            </w:rPr>
            <w:t>ombre</w:t>
          </w:r>
        </w:p>
      </w:docPartBody>
    </w:docPart>
    <w:docPart>
      <w:docPartPr>
        <w:name w:val="88F3283ECA7B45089ACE192445967585"/>
        <w:category>
          <w:name w:val="General"/>
          <w:gallery w:val="placeholder"/>
        </w:category>
        <w:types>
          <w:type w:val="bbPlcHdr"/>
        </w:types>
        <w:behaviors>
          <w:behavior w:val="content"/>
        </w:behaviors>
        <w:guid w:val="{9F73144D-969E-4B20-BD55-FC54A5DD67AC}"/>
      </w:docPartPr>
      <w:docPartBody>
        <w:p w:rsidR="00864F4E" w:rsidRDefault="004235E1" w:rsidP="004235E1">
          <w:pPr>
            <w:pStyle w:val="88F3283ECA7B45089ACE192445967585"/>
          </w:pPr>
          <w:r w:rsidRPr="00E930CB">
            <w:rPr>
              <w:rFonts w:cs="Times New Roman"/>
              <w:lang w:bidi="es-ES"/>
            </w:rPr>
            <w:t xml:space="preserve">Su </w:t>
          </w:r>
          <w:r>
            <w:rPr>
              <w:rFonts w:cs="Times New Roman"/>
              <w:lang w:bidi="es-ES"/>
            </w:rPr>
            <w:t>n</w:t>
          </w:r>
          <w:r w:rsidRPr="00E930CB">
            <w:rPr>
              <w:rFonts w:cs="Times New Roman"/>
              <w:lang w:bidi="es-ES"/>
            </w:rPr>
            <w:t>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DD"/>
    <w:rsid w:val="002A358C"/>
    <w:rsid w:val="00343782"/>
    <w:rsid w:val="004235E1"/>
    <w:rsid w:val="00567693"/>
    <w:rsid w:val="00680661"/>
    <w:rsid w:val="007A5921"/>
    <w:rsid w:val="007C0F92"/>
    <w:rsid w:val="00864F4E"/>
    <w:rsid w:val="008D50DD"/>
    <w:rsid w:val="00BA6EC4"/>
    <w:rsid w:val="00CC519E"/>
    <w:rsid w:val="00D965B2"/>
    <w:rsid w:val="00F32B9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1AF87B00FE4ACCB8BD569507347E0B">
    <w:name w:val="011AF87B00FE4ACCB8BD569507347E0B"/>
  </w:style>
  <w:style w:type="paragraph" w:customStyle="1" w:styleId="7B550F76B4874CBB9D38DBC5DC003AB6">
    <w:name w:val="7B550F76B4874CBB9D38DBC5DC003AB6"/>
  </w:style>
  <w:style w:type="paragraph" w:customStyle="1" w:styleId="FF1F97DD6C954F6E80CCC120595B3E4A">
    <w:name w:val="FF1F97DD6C954F6E80CCC120595B3E4A"/>
  </w:style>
  <w:style w:type="paragraph" w:customStyle="1" w:styleId="64801908067343FD857A2079E285C8EA">
    <w:name w:val="64801908067343FD857A2079E285C8EA"/>
  </w:style>
  <w:style w:type="paragraph" w:customStyle="1" w:styleId="F08C735C8DE74AA7A2FE581AD1BCB865">
    <w:name w:val="F08C735C8DE74AA7A2FE581AD1BCB865"/>
  </w:style>
  <w:style w:type="paragraph" w:customStyle="1" w:styleId="E1508E05D1DE4EDFBE887311AC76DF6C">
    <w:name w:val="E1508E05D1DE4EDFBE887311AC76DF6C"/>
  </w:style>
  <w:style w:type="paragraph" w:customStyle="1" w:styleId="20D4F76D8F2E4605A82925EE2712220E">
    <w:name w:val="20D4F76D8F2E4605A82925EE2712220E"/>
  </w:style>
  <w:style w:type="paragraph" w:customStyle="1" w:styleId="0BAF4A105CB34E1E9D073BE3B6EF48CC">
    <w:name w:val="0BAF4A105CB34E1E9D073BE3B6EF48CC"/>
  </w:style>
  <w:style w:type="paragraph" w:customStyle="1" w:styleId="20F5CD376C304D2D88953F258A70B5EF">
    <w:name w:val="20F5CD376C304D2D88953F258A70B5EF"/>
  </w:style>
  <w:style w:type="paragraph" w:customStyle="1" w:styleId="BD9BBBD0F0BD4B768E164182BE100D27">
    <w:name w:val="BD9BBBD0F0BD4B768E164182BE100D27"/>
  </w:style>
  <w:style w:type="paragraph" w:customStyle="1" w:styleId="4720BFEB7BCE4DFBBD918FAEB61391D1">
    <w:name w:val="4720BFEB7BCE4DFBBD918FAEB61391D1"/>
  </w:style>
  <w:style w:type="paragraph" w:customStyle="1" w:styleId="40E2B33D9F274785829C1E78F891535C">
    <w:name w:val="40E2B33D9F274785829C1E78F891535C"/>
  </w:style>
  <w:style w:type="paragraph" w:customStyle="1" w:styleId="EE934548630146AF92369D288C24E3E3">
    <w:name w:val="EE934548630146AF92369D288C24E3E3"/>
    <w:rsid w:val="008D50DD"/>
  </w:style>
  <w:style w:type="paragraph" w:customStyle="1" w:styleId="4750C2D45BED432CA2B9D31E0C4470E7">
    <w:name w:val="4750C2D45BED432CA2B9D31E0C4470E7"/>
    <w:rsid w:val="008D50DD"/>
  </w:style>
  <w:style w:type="paragraph" w:customStyle="1" w:styleId="88F3283ECA7B45089ACE192445967585">
    <w:name w:val="88F3283ECA7B45089ACE192445967585"/>
    <w:rsid w:val="00423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4AA10-B996-4440-A590-FA694B5991D1}">
  <ds:schemaRefs>
    <ds:schemaRef ds:uri="http://schemas.microsoft.com/sharepoint/v3/contenttype/forms"/>
  </ds:schemaRefs>
</ds:datastoreItem>
</file>

<file path=customXml/itemProps2.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AB8E6155-769F-418D-B11A-1F42EA797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negocios (diseño de rayas de ventas)</Template>
  <TotalTime>158</TotalTime>
  <Pages>13</Pages>
  <Words>1370</Words>
  <Characters>7541</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Elizabeth Flores Bonilla</dc:creator>
  <cp:keywords/>
  <cp:lastModifiedBy>Jenny Flores</cp:lastModifiedBy>
  <cp:revision>17</cp:revision>
  <cp:lastPrinted>2019-02-20T15:18:00Z</cp:lastPrinted>
  <dcterms:created xsi:type="dcterms:W3CDTF">2019-02-19T20:39:00Z</dcterms:created>
  <dcterms:modified xsi:type="dcterms:W3CDTF">2021-02-03T19:45:00Z</dcterms:modified>
  <cp:contentStatus>GESTIÓN DE PROYECTOS INFORMÁTICOS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